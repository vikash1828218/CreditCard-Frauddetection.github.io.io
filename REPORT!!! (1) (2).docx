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right="6"/>
        <w:jc w:val="center"/>
      </w:pPr>
      <w:bookmarkStart w:id="0" w:name="_heading=h.vbk2q7g7cima" w:colFirst="0" w:colLast="0"/>
      <w:bookmarkEnd w:id="0"/>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24130" cy="10182225"/>
                <wp:effectExtent l="0" t="0" r="0" b="0"/>
                <wp:wrapNone/>
                <wp:docPr id="1058" name="Straight Arrow Connector 1058"/>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NeUwtwAAAANAQAADwAAAAAA&#10;AAABACAAAAAiAAAAZHJzL2Rvd25yZXYueG1sUEsBAhQAFAAAAAgAh07iQK4NY0dIAgAA0wQAAA4A&#10;AAAAAAAAAQAgAAAAKw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056" name="Straight Arrow Connector 1056"/>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okzxA2QAAAAkBAAAP&#10;AAAAAAAAAAEAIAAAACIAAABkcnMvZG93bnJldi54bWxQSwECFAAUAAAACACHTuJAXg8S1VACAADZ&#10;BAAADgAAAAAAAAABACAAAAAoAQAAZHJzL2Uyb0RvYy54bWxQSwUGAAAAAAYABgBZAQAA6gU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1063" name="Straight Arrow Connector 1063"/>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xq5faAAAACQEAAA8AAAAAAAAA&#10;AQAgAAAAIgAAAGRycy9kb3ducmV2LnhtbFBLAQIUABQAAAAIAIdO4kCg8lQk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061" name="Straight Arrow Connector 1061"/>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3pzE7cAAAADQEA&#10;AA8AAAAAAAAAAQAgAAAAIgAAAGRycy9kb3ducmV2LnhtbFBLAQIUABQAAAAIAIdO4kC/o4uUTwIA&#10;ANkEAAAOAAAAAAAAAAEAIAAAACsBAABkcnMvZTJvRG9jLnhtbFBLBQYAAAAABgAGAFkBAADsBQAA&#10;AAA=&#10;">
                <v:fill on="t" focussize="0,0"/>
                <v:stroke weight="1.89173228346457pt" color="#000000" miterlimit="8" joinstyle="miter"/>
                <v:imagedata o:title=""/>
                <o:lock v:ext="edit" aspectratio="f"/>
              </v:shape>
            </w:pict>
          </mc:Fallback>
        </mc:AlternateContent>
      </w:r>
      <w:r>
        <w:rPr>
          <w:b/>
          <w:sz w:val="33"/>
          <w:szCs w:val="33"/>
          <w:vertAlign w:val="baseline"/>
          <w:rtl w:val="0"/>
        </w:rPr>
        <w:t>A PROJECT REPORT</w:t>
      </w:r>
    </w:p>
    <w:p>
      <w:pPr>
        <w:pStyle w:val="3"/>
        <w:ind w:right="6"/>
        <w:jc w:val="center"/>
      </w:pPr>
      <w:bookmarkStart w:id="1" w:name="_heading=h.ga84q0dke317" w:colFirst="0" w:colLast="0"/>
      <w:bookmarkEnd w:id="1"/>
      <w:r>
        <w:rPr>
          <w:vertAlign w:val="baseline"/>
          <w:rtl w:val="0"/>
        </w:rPr>
        <w:t>o</w:t>
      </w:r>
      <w:r>
        <w:rPr>
          <w:rtl w:val="0"/>
        </w:rPr>
        <w:t>n</w:t>
      </w:r>
    </w:p>
    <w:p>
      <w:pPr>
        <w:rPr>
          <w:vertAlign w:val="baseline"/>
        </w:rPr>
      </w:pPr>
    </w:p>
    <w:p>
      <w:pPr>
        <w:ind w:right="6"/>
        <w:jc w:val="center"/>
        <w:rPr>
          <w:sz w:val="24"/>
          <w:szCs w:val="24"/>
        </w:rPr>
      </w:pPr>
      <w:r>
        <w:rPr>
          <w:b/>
          <w:sz w:val="39"/>
          <w:szCs w:val="39"/>
          <w:vertAlign w:val="baseline"/>
          <w:rtl w:val="0"/>
        </w:rPr>
        <w:t>“CREDIT CARD FRAUD DETECTION SYSTEM”</w:t>
      </w:r>
    </w:p>
    <w:p>
      <w:pPr>
        <w:ind w:right="6"/>
        <w:jc w:val="center"/>
        <w:rPr>
          <w:sz w:val="24"/>
          <w:szCs w:val="24"/>
        </w:rPr>
      </w:pPr>
    </w:p>
    <w:p>
      <w:pPr>
        <w:ind w:right="6"/>
        <w:jc w:val="center"/>
        <w:rPr>
          <w:sz w:val="33"/>
          <w:szCs w:val="33"/>
          <w:vertAlign w:val="baseline"/>
        </w:rPr>
      </w:pPr>
      <w:r>
        <w:rPr>
          <w:b/>
          <w:sz w:val="33"/>
          <w:szCs w:val="33"/>
          <w:vertAlign w:val="baseline"/>
          <w:rtl w:val="0"/>
        </w:rPr>
        <w:t>Submitted to</w:t>
      </w:r>
    </w:p>
    <w:p>
      <w:pPr>
        <w:rPr>
          <w:sz w:val="24"/>
          <w:szCs w:val="24"/>
          <w:vertAlign w:val="baseline"/>
        </w:rPr>
      </w:pPr>
    </w:p>
    <w:p>
      <w:pPr>
        <w:pStyle w:val="2"/>
        <w:ind w:right="6"/>
        <w:jc w:val="center"/>
      </w:pPr>
      <w:bookmarkStart w:id="2" w:name="_heading=h.49zc32wtz95z" w:colFirst="0" w:colLast="0"/>
      <w:bookmarkEnd w:id="2"/>
      <w:r>
        <w:rPr>
          <w:vertAlign w:val="baseline"/>
          <w:rtl w:val="0"/>
        </w:rPr>
        <w:t>KIIT Deemed to be University</w:t>
      </w:r>
    </w:p>
    <w:p>
      <w:pPr>
        <w:pStyle w:val="2"/>
        <w:ind w:right="6"/>
        <w:jc w:val="center"/>
      </w:pPr>
      <w:bookmarkStart w:id="3" w:name="_heading=h.cwyydb5m53i1" w:colFirst="0" w:colLast="0"/>
      <w:bookmarkEnd w:id="3"/>
    </w:p>
    <w:p>
      <w:pPr>
        <w:pStyle w:val="4"/>
        <w:ind w:right="6"/>
        <w:jc w:val="center"/>
        <w:rPr>
          <w:vertAlign w:val="baseline"/>
        </w:rPr>
      </w:pPr>
      <w:bookmarkStart w:id="4" w:name="_heading=h.mttn1ix4hrtx" w:colFirst="0" w:colLast="0"/>
      <w:bookmarkEnd w:id="4"/>
      <w:r>
        <w:rPr>
          <w:vertAlign w:val="baseline"/>
          <w:rtl w:val="0"/>
        </w:rPr>
        <w:t>In Partial Fulfilment of the Requirement for the Award of</w:t>
      </w:r>
      <w:r>
        <w:rPr>
          <w:rtl w:val="0"/>
        </w:rPr>
        <w:t xml:space="preserve"> </w:t>
      </w:r>
      <w:r>
        <w:rPr>
          <w:vertAlign w:val="baseline"/>
          <w:rtl w:val="0"/>
        </w:rPr>
        <w:t>BACHELOR’S DEGREE IN</w:t>
      </w:r>
      <w:r>
        <w:rPr>
          <w:rtl w:val="0"/>
        </w:rPr>
        <w:t xml:space="preserve"> </w:t>
      </w:r>
      <w:r>
        <w:rPr>
          <w:vertAlign w:val="baseline"/>
          <w:rtl w:val="0"/>
        </w:rPr>
        <w:t xml:space="preserve">COMPUTER SCIENCE AND SYSTEM ENGINEERING </w:t>
      </w:r>
    </w:p>
    <w:p>
      <w:pPr>
        <w:rPr>
          <w:sz w:val="24"/>
          <w:szCs w:val="24"/>
          <w:vertAlign w:val="baseline"/>
        </w:rPr>
      </w:pPr>
    </w:p>
    <w:p>
      <w:pPr>
        <w:rPr>
          <w:sz w:val="24"/>
          <w:szCs w:val="24"/>
          <w:vertAlign w:val="baseline"/>
        </w:rPr>
      </w:pPr>
    </w:p>
    <w:p>
      <w:pPr>
        <w:ind w:right="6"/>
        <w:jc w:val="center"/>
        <w:rPr>
          <w:b/>
          <w:sz w:val="33"/>
          <w:szCs w:val="33"/>
          <w:vertAlign w:val="baseline"/>
        </w:rPr>
      </w:pPr>
      <w:r>
        <w:rPr>
          <w:b/>
          <w:sz w:val="33"/>
          <w:szCs w:val="33"/>
          <w:vertAlign w:val="baseline"/>
          <w:rtl w:val="0"/>
        </w:rPr>
        <w:t>BY</w:t>
      </w:r>
    </w:p>
    <w:p>
      <w:pPr>
        <w:ind w:right="6"/>
        <w:jc w:val="center"/>
        <w:rPr>
          <w:b/>
          <w:sz w:val="33"/>
          <w:szCs w:val="33"/>
        </w:rPr>
      </w:pPr>
    </w:p>
    <w:p>
      <w:pPr>
        <w:ind w:right="6"/>
        <w:jc w:val="left"/>
        <w:rPr>
          <w:b/>
          <w:sz w:val="33"/>
          <w:szCs w:val="33"/>
        </w:rPr>
      </w:pPr>
      <w:r>
        <w:rPr>
          <w:b/>
          <w:sz w:val="33"/>
          <w:szCs w:val="33"/>
          <w:rtl w:val="0"/>
        </w:rPr>
        <w:t xml:space="preserve">                          SWATI THAKUR</w:t>
      </w:r>
      <w:r>
        <w:rPr>
          <w:b/>
          <w:sz w:val="33"/>
          <w:szCs w:val="33"/>
          <w:rtl w:val="0"/>
        </w:rPr>
        <w:tab/>
      </w:r>
      <w:r>
        <w:rPr>
          <w:b/>
          <w:sz w:val="33"/>
          <w:szCs w:val="33"/>
          <w:rtl w:val="0"/>
        </w:rPr>
        <w:tab/>
      </w:r>
      <w:r>
        <w:rPr>
          <w:b/>
          <w:sz w:val="33"/>
          <w:szCs w:val="33"/>
          <w:rtl w:val="0"/>
        </w:rPr>
        <w:tab/>
      </w:r>
      <w:r>
        <w:rPr>
          <w:b/>
          <w:sz w:val="33"/>
          <w:szCs w:val="33"/>
          <w:rtl w:val="0"/>
        </w:rPr>
        <w:t>1828214</w:t>
      </w:r>
    </w:p>
    <w:p>
      <w:pPr>
        <w:ind w:right="6"/>
        <w:jc w:val="left"/>
        <w:rPr>
          <w:b/>
          <w:sz w:val="33"/>
          <w:szCs w:val="33"/>
        </w:rPr>
      </w:pPr>
      <w:r>
        <w:rPr>
          <w:b/>
          <w:sz w:val="33"/>
          <w:szCs w:val="33"/>
          <w:rtl w:val="0"/>
        </w:rPr>
        <w:t xml:space="preserve">                          UTKARSH JAISWAL</w:t>
      </w:r>
      <w:r>
        <w:rPr>
          <w:b/>
          <w:sz w:val="33"/>
          <w:szCs w:val="33"/>
          <w:rtl w:val="0"/>
        </w:rPr>
        <w:tab/>
      </w:r>
      <w:r>
        <w:rPr>
          <w:b/>
          <w:sz w:val="33"/>
          <w:szCs w:val="33"/>
          <w:rtl w:val="0"/>
        </w:rPr>
        <w:t xml:space="preserve">         1828217</w:t>
      </w:r>
    </w:p>
    <w:p>
      <w:pPr>
        <w:ind w:right="6"/>
        <w:jc w:val="left"/>
        <w:rPr>
          <w:b/>
          <w:sz w:val="33"/>
          <w:szCs w:val="33"/>
        </w:rPr>
      </w:pPr>
      <w:r>
        <w:rPr>
          <w:b/>
          <w:sz w:val="33"/>
          <w:szCs w:val="33"/>
          <w:rtl w:val="0"/>
        </w:rPr>
        <w:t xml:space="preserve">                          VIKASH KUMAR</w:t>
      </w:r>
      <w:r>
        <w:rPr>
          <w:b/>
          <w:sz w:val="33"/>
          <w:szCs w:val="33"/>
          <w:rtl w:val="0"/>
        </w:rPr>
        <w:tab/>
      </w:r>
      <w:r>
        <w:rPr>
          <w:b/>
          <w:sz w:val="33"/>
          <w:szCs w:val="33"/>
          <w:rtl w:val="0"/>
        </w:rPr>
        <w:tab/>
      </w:r>
      <w:r>
        <w:rPr>
          <w:b/>
          <w:sz w:val="33"/>
          <w:szCs w:val="33"/>
          <w:rtl w:val="0"/>
        </w:rPr>
        <w:tab/>
      </w:r>
      <w:r>
        <w:rPr>
          <w:b/>
          <w:sz w:val="33"/>
          <w:szCs w:val="33"/>
          <w:rtl w:val="0"/>
        </w:rPr>
        <w:t>1828218</w:t>
      </w:r>
    </w:p>
    <w:p>
      <w:pPr>
        <w:ind w:right="6"/>
        <w:jc w:val="left"/>
        <w:rPr>
          <w:b/>
          <w:sz w:val="33"/>
          <w:szCs w:val="33"/>
        </w:rPr>
      </w:pPr>
    </w:p>
    <w:p>
      <w:pPr>
        <w:ind w:right="6"/>
        <w:jc w:val="center"/>
        <w:rPr>
          <w:sz w:val="27"/>
          <w:szCs w:val="27"/>
          <w:vertAlign w:val="baseline"/>
        </w:rPr>
      </w:pPr>
      <w:r>
        <w:rPr>
          <w:b/>
          <w:sz w:val="27"/>
          <w:szCs w:val="27"/>
          <w:vertAlign w:val="baseline"/>
          <w:rtl w:val="0"/>
        </w:rPr>
        <w:t>UNDER THE GUIDANCE OF</w:t>
      </w:r>
    </w:p>
    <w:p>
      <w:pPr>
        <w:rPr>
          <w:sz w:val="24"/>
          <w:szCs w:val="24"/>
          <w:vertAlign w:val="baseline"/>
        </w:rPr>
      </w:pPr>
    </w:p>
    <w:p>
      <w:pPr>
        <w:pStyle w:val="3"/>
        <w:ind w:right="-13"/>
        <w:jc w:val="center"/>
        <w:rPr>
          <w:sz w:val="42"/>
          <w:szCs w:val="42"/>
          <w:vertAlign w:val="baseline"/>
        </w:rPr>
      </w:pPr>
      <w:bookmarkStart w:id="5" w:name="_heading=h.nyaw1wcymgol" w:colFirst="0" w:colLast="0"/>
      <w:bookmarkEnd w:id="5"/>
      <w:r>
        <w:rPr>
          <w:sz w:val="42"/>
          <w:szCs w:val="42"/>
          <w:vertAlign w:val="baseline"/>
          <w:rtl w:val="0"/>
        </w:rPr>
        <w:t>Prof</w:t>
      </w:r>
      <w:r>
        <w:rPr>
          <w:rFonts w:hint="default"/>
          <w:sz w:val="42"/>
          <w:szCs w:val="42"/>
          <w:vertAlign w:val="baseline"/>
          <w:rtl w:val="0"/>
          <w:lang w:val="en-IN"/>
        </w:rPr>
        <w:t>.</w:t>
      </w:r>
      <w:r>
        <w:rPr>
          <w:sz w:val="42"/>
          <w:szCs w:val="42"/>
          <w:vertAlign w:val="baseline"/>
          <w:rtl w:val="0"/>
        </w:rPr>
        <w:t xml:space="preserve">  Lalit Vashishtha</w:t>
      </w:r>
    </w:p>
    <w:p>
      <w:pPr>
        <w:rPr>
          <w:sz w:val="30"/>
          <w:szCs w:val="30"/>
        </w:rPr>
      </w:pPr>
    </w:p>
    <w:p>
      <w:pPr>
        <w:jc w:val="center"/>
        <w:rPr>
          <w:sz w:val="24"/>
          <w:szCs w:val="24"/>
          <w:vertAlign w:val="baseline"/>
        </w:rPr>
      </w:pPr>
      <w:r>
        <w:rPr>
          <w:sz w:val="24"/>
          <w:szCs w:val="24"/>
        </w:rPr>
        <w:drawing>
          <wp:inline distT="0" distB="0" distL="114300" distR="114300">
            <wp:extent cx="1162685" cy="1162685"/>
            <wp:effectExtent l="0" t="0" r="0" b="0"/>
            <wp:docPr id="1119" name="image27.jpg"/>
            <wp:cNvGraphicFramePr/>
            <a:graphic xmlns:a="http://schemas.openxmlformats.org/drawingml/2006/main">
              <a:graphicData uri="http://schemas.openxmlformats.org/drawingml/2006/picture">
                <pic:pic xmlns:pic="http://schemas.openxmlformats.org/drawingml/2006/picture">
                  <pic:nvPicPr>
                    <pic:cNvPr id="1119" name="image27.jpg"/>
                    <pic:cNvPicPr preferRelativeResize="0"/>
                  </pic:nvPicPr>
                  <pic:blipFill>
                    <a:blip r:embed="rId7"/>
                    <a:srcRect r="-8444" b="-8444"/>
                    <a:stretch>
                      <a:fillRect/>
                    </a:stretch>
                  </pic:blipFill>
                  <pic:spPr>
                    <a:xfrm>
                      <a:off x="0" y="0"/>
                      <a:ext cx="1162685" cy="1162685"/>
                    </a:xfrm>
                    <a:prstGeom prst="rect">
                      <a:avLst/>
                    </a:prstGeom>
                  </pic:spPr>
                </pic:pic>
              </a:graphicData>
            </a:graphic>
          </wp:inline>
        </w:drawing>
      </w:r>
    </w:p>
    <w:p>
      <w:pPr>
        <w:rPr>
          <w:sz w:val="24"/>
          <w:szCs w:val="24"/>
          <w:vertAlign w:val="baseline"/>
        </w:rPr>
      </w:pPr>
    </w:p>
    <w:p>
      <w:pPr>
        <w:ind w:right="-13"/>
        <w:jc w:val="center"/>
        <w:rPr>
          <w:sz w:val="27"/>
          <w:szCs w:val="27"/>
          <w:vertAlign w:val="baseline"/>
        </w:rPr>
      </w:pPr>
      <w:r>
        <w:rPr>
          <w:b/>
          <w:sz w:val="27"/>
          <w:szCs w:val="27"/>
          <w:vertAlign w:val="baseline"/>
          <w:rtl w:val="0"/>
        </w:rPr>
        <w:t>SCHOOL OF COMPUTER ENGINEERING</w:t>
      </w:r>
    </w:p>
    <w:p>
      <w:pPr>
        <w:rPr>
          <w:sz w:val="24"/>
          <w:szCs w:val="24"/>
          <w:vertAlign w:val="baseline"/>
        </w:rPr>
      </w:pPr>
    </w:p>
    <w:p>
      <w:pPr>
        <w:ind w:right="-13"/>
        <w:jc w:val="center"/>
        <w:rPr>
          <w:sz w:val="33"/>
          <w:szCs w:val="33"/>
          <w:vertAlign w:val="baseline"/>
        </w:rPr>
      </w:pPr>
      <w:r>
        <w:rPr>
          <w:b/>
          <w:sz w:val="33"/>
          <w:szCs w:val="33"/>
          <w:vertAlign w:val="baseline"/>
          <w:rtl w:val="0"/>
        </w:rPr>
        <w:t>KALINGA INSTITUTE OF INDUSTRIAL TECHNOLOGY</w:t>
      </w:r>
    </w:p>
    <w:p>
      <w:pPr>
        <w:rPr>
          <w:sz w:val="24"/>
          <w:szCs w:val="24"/>
          <w:vertAlign w:val="baseline"/>
        </w:rPr>
      </w:pPr>
    </w:p>
    <w:p>
      <w:pPr>
        <w:ind w:right="-13"/>
        <w:jc w:val="center"/>
        <w:rPr>
          <w:b/>
          <w:sz w:val="27"/>
          <w:szCs w:val="27"/>
          <w:vertAlign w:val="baseline"/>
        </w:rPr>
      </w:pPr>
      <w:r>
        <w:rPr>
          <w:b/>
          <w:sz w:val="27"/>
          <w:szCs w:val="27"/>
          <w:vertAlign w:val="baseline"/>
          <w:rtl w:val="0"/>
        </w:rPr>
        <w:t>BHUBANESWAR, ODISHA - 751024</w:t>
      </w:r>
    </w:p>
    <w:p>
      <w:pPr>
        <w:ind w:right="-13"/>
        <w:jc w:val="center"/>
        <w:rPr>
          <w:b/>
          <w:sz w:val="27"/>
          <w:szCs w:val="27"/>
        </w:rPr>
      </w:pPr>
    </w:p>
    <w:p>
      <w:pPr>
        <w:ind w:right="-13"/>
        <w:jc w:val="center"/>
        <w:rPr>
          <w:sz w:val="27"/>
          <w:szCs w:val="27"/>
        </w:rPr>
        <w:sectPr>
          <w:headerReference r:id="rId5" w:type="default"/>
          <w:pgSz w:w="11900" w:h="16838"/>
          <w:pgMar w:top="720" w:right="720" w:bottom="720" w:left="720" w:header="0" w:footer="0" w:gutter="0"/>
          <w:pgNumType w:start="1"/>
          <w:cols w:space="720" w:num="1"/>
        </w:sectPr>
      </w:pPr>
      <w:r>
        <w:rPr>
          <w:b/>
          <w:sz w:val="27"/>
          <w:szCs w:val="27"/>
          <w:rtl w:val="0"/>
        </w:rPr>
        <w:t>April 2022</w:t>
      </w:r>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24130" cy="10182225"/>
                <wp:effectExtent l="0" t="0" r="0" b="0"/>
                <wp:wrapNone/>
                <wp:docPr id="1052" name="Straight Arrow Connector 1052"/>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NeUwtwAAAANAQAADwAAAAAA&#10;AAABACAAAAAiAAAAZHJzL2Rvd25yZXYueG1sUEsBAhQAFAAAAAgAh07iQHA14mtIAgAA0wQAAA4A&#10;AAAAAAAAAQAgAAAAKw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051" name="Straight Arrow Connector 1051"/>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okzxA2QAAAAkBAAAP&#10;AAAAAAAAAAEAIAAAACIAAABkcnMvZG93bnJldi54bWxQSwECFAAUAAAACACHTuJAVcrCglACAADZ&#10;BAAADgAAAAAAAAABACAAAAAoAQAAZHJzL2Uyb0RvYy54bWxQSwUGAAAAAAYABgBZAQAA6gU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1054" name="Straight Arrow Connector 1054"/>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xq5faAAAACQEAAA8AAAAAAAAA&#10;AQAgAAAAIgAAAGRycy9kb3ducmV2LnhtbFBLAQIUABQAAAAIAIdO4kA63WJw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053" name="Straight Arrow Connector 1053"/>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3pzE7cAAAADQEA&#10;AA8AAAAAAAAAAQAgAAAAIgAAAGRycy9kb3ducmV2LnhtbFBLAQIUABQAAAAIAIdO4kA///m7TwIA&#10;ANkEAAAOAAAAAAAAAAEAIAAAACsBAABkcnMvZTJvRG9jLnhtbFBLBQYAAAAABgAGAFkBAADsBQAA&#10;AAA=&#10;">
                <v:fill on="t" focussize="0,0"/>
                <v:stroke weight="1.89173228346457pt" color="#000000" miterlimit="8" joinstyle="miter"/>
                <v:imagedata o:title=""/>
                <o:lock v:ext="edit" aspectratio="f"/>
              </v:shape>
            </w:pict>
          </mc:Fallback>
        </mc:AlternateContent>
      </w:r>
    </w:p>
    <w:p>
      <w:pPr>
        <w:ind w:right="20"/>
        <w:jc w:val="center"/>
      </w:pPr>
      <w:bookmarkStart w:id="6" w:name="bookmark=id.1fob9te" w:colFirst="0" w:colLast="0"/>
      <w:bookmarkEnd w:id="6"/>
    </w:p>
    <w:p>
      <w:pPr>
        <w:ind w:right="20"/>
        <w:jc w:val="center"/>
        <w:rPr>
          <w:sz w:val="39"/>
          <w:szCs w:val="39"/>
        </w:rPr>
      </w:pPr>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24130" cy="10182225"/>
                <wp:effectExtent l="0" t="0" r="0" b="0"/>
                <wp:wrapNone/>
                <wp:docPr id="1050" name="Straight Arrow Connector 1050"/>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NeUwtwAAAANAQAADwAAAAAA&#10;AAABACAAAAAiAAAAZHJzL2Rvd25yZXYueG1sUEsBAhQAFAAAAAgAh07iQLaSnWJIAgAA0wQAAA4A&#10;AAAAAAAAAQAgAAAAKw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049" name="Straight Arrow Connector 1049"/>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TPEDZAAAACQEAAA8A&#10;AAAAAAAAAQAgAAAAIgAAAGRycy9kb3ducmV2LnhtbFBLAQIUABQAAAAIAIdO4kBkxTndTwIAANkE&#10;AAAOAAAAAAAAAAEAIAAAACgBAABkcnMvZTJvRG9jLnhtbFBLBQYAAAAABgAGAFkBAADp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1064" name="Straight Arrow Connector 1064"/>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xq5faAAAACQEAAA8AAAAAAAAA&#10;AQAgAAAAIgAAAGRycy9kb3ducmV2LnhtbFBLAQIUABQAAAAIAIdO4kAJyWs7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057" name="Straight Arrow Connector 1057"/>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d6cxO3AAAAA0B&#10;AAAPAAAAAAAAAAEAIAAAACIAAABkcnMvZG93bnJldi54bWxQSwECFAAUAAAACACHTuJA65WPyVAC&#10;AADZBAAADgAAAAAAAAABACAAAAArAQAAZHJzL2Uyb0RvYy54bWxQSwUGAAAAAAYABgBZAQAA7QUA&#10;AAAA&#10;">
                <v:fill on="t" focussize="0,0"/>
                <v:stroke weight="1.89173228346457pt" color="#000000" miterlimit="8" joinstyle="miter"/>
                <v:imagedata o:title=""/>
                <o:lock v:ext="edit" aspectratio="f"/>
              </v:shape>
            </w:pict>
          </mc:Fallback>
        </mc:AlternateContent>
      </w:r>
      <w:r>
        <w:rPr>
          <w:b/>
          <w:sz w:val="48"/>
          <w:szCs w:val="48"/>
          <w:rtl w:val="0"/>
        </w:rPr>
        <w:t>KIIT Deemed to be University</w:t>
      </w:r>
    </w:p>
    <w:p>
      <w:pPr>
        <w:ind w:right="20"/>
        <w:jc w:val="center"/>
        <w:rPr>
          <w:sz w:val="39"/>
          <w:szCs w:val="39"/>
        </w:rPr>
      </w:pPr>
    </w:p>
    <w:p>
      <w:pPr>
        <w:ind w:right="-13"/>
        <w:jc w:val="center"/>
        <w:rPr>
          <w:sz w:val="27"/>
          <w:szCs w:val="27"/>
        </w:rPr>
      </w:pPr>
      <w:r>
        <w:rPr>
          <w:b/>
          <w:sz w:val="27"/>
          <w:szCs w:val="27"/>
          <w:rtl w:val="0"/>
        </w:rPr>
        <w:t>SCHOOL OF COMPUTER ENGINEERING</w:t>
      </w:r>
    </w:p>
    <w:p>
      <w:pPr>
        <w:rPr>
          <w:sz w:val="24"/>
          <w:szCs w:val="24"/>
        </w:rPr>
      </w:pPr>
    </w:p>
    <w:p>
      <w:pPr>
        <w:ind w:right="-13"/>
        <w:jc w:val="center"/>
        <w:rPr>
          <w:sz w:val="33"/>
          <w:szCs w:val="33"/>
        </w:rPr>
      </w:pPr>
      <w:r>
        <w:rPr>
          <w:b/>
          <w:sz w:val="33"/>
          <w:szCs w:val="33"/>
          <w:rtl w:val="0"/>
        </w:rPr>
        <w:t>KALINGA INSTITUTE OF INDUSTRIAL TECHNOLOGY</w:t>
      </w:r>
    </w:p>
    <w:p>
      <w:pPr>
        <w:rPr>
          <w:sz w:val="24"/>
          <w:szCs w:val="24"/>
        </w:rPr>
      </w:pPr>
    </w:p>
    <w:p>
      <w:pPr>
        <w:ind w:right="-13"/>
        <w:jc w:val="center"/>
        <w:rPr>
          <w:b/>
          <w:sz w:val="27"/>
          <w:szCs w:val="27"/>
        </w:rPr>
      </w:pPr>
      <w:r>
        <w:rPr>
          <w:b/>
          <w:sz w:val="27"/>
          <w:szCs w:val="27"/>
          <w:rtl w:val="0"/>
        </w:rPr>
        <w:t>BHUBANESWAR, ODISHA - 751024</w:t>
      </w:r>
    </w:p>
    <w:p>
      <w:pPr>
        <w:ind w:right="-13"/>
        <w:jc w:val="center"/>
        <w:rPr>
          <w:b/>
          <w:sz w:val="27"/>
          <w:szCs w:val="27"/>
        </w:rPr>
      </w:pPr>
    </w:p>
    <w:p>
      <w:r>
        <w:drawing>
          <wp:anchor distT="0" distB="0" distL="114300" distR="114300" simplePos="0" relativeHeight="251659264" behindDoc="0" locked="0" layoutInCell="1" allowOverlap="1">
            <wp:simplePos x="0" y="0"/>
            <wp:positionH relativeFrom="column">
              <wp:posOffset>2824480</wp:posOffset>
            </wp:positionH>
            <wp:positionV relativeFrom="paragraph">
              <wp:posOffset>145415</wp:posOffset>
            </wp:positionV>
            <wp:extent cx="995680" cy="995680"/>
            <wp:effectExtent l="0" t="0" r="0" b="0"/>
            <wp:wrapNone/>
            <wp:docPr id="1122" name="image27.jpg"/>
            <wp:cNvGraphicFramePr/>
            <a:graphic xmlns:a="http://schemas.openxmlformats.org/drawingml/2006/main">
              <a:graphicData uri="http://schemas.openxmlformats.org/drawingml/2006/picture">
                <pic:pic xmlns:pic="http://schemas.openxmlformats.org/drawingml/2006/picture">
                  <pic:nvPicPr>
                    <pic:cNvPr id="1122" name="image27.jpg"/>
                    <pic:cNvPicPr preferRelativeResize="0"/>
                  </pic:nvPicPr>
                  <pic:blipFill>
                    <a:blip r:embed="rId7"/>
                    <a:srcRect/>
                    <a:stretch>
                      <a:fillRect/>
                    </a:stretch>
                  </pic:blipFill>
                  <pic:spPr>
                    <a:xfrm>
                      <a:off x="0" y="0"/>
                      <a:ext cx="995363" cy="995363"/>
                    </a:xfrm>
                    <a:prstGeom prst="rect">
                      <a:avLst/>
                    </a:prstGeom>
                  </pic:spPr>
                </pic:pic>
              </a:graphicData>
            </a:graphic>
          </wp:anchor>
        </w:drawing>
      </w:r>
    </w:p>
    <w:p>
      <w:pPr>
        <w:jc w:val="center"/>
        <w:rPr>
          <w:vertAlign w:val="baseline"/>
        </w:rPr>
      </w:pPr>
    </w:p>
    <w:p>
      <w:pPr>
        <w:jc w:val="center"/>
        <w:rPr>
          <w:vertAlign w:val="baseline"/>
        </w:rPr>
      </w:pPr>
    </w:p>
    <w:p>
      <w:pPr>
        <w:jc w:val="center"/>
        <w:rPr>
          <w:vertAlign w:val="baseline"/>
        </w:rPr>
      </w:pPr>
    </w:p>
    <w:p>
      <w:pPr>
        <w:jc w:val="center"/>
        <w:rPr>
          <w:vertAlign w:val="baseline"/>
        </w:rPr>
      </w:pPr>
    </w:p>
    <w:p>
      <w:pPr>
        <w:jc w:val="center"/>
        <w:rPr>
          <w:vertAlign w:val="baseline"/>
        </w:rPr>
      </w:pPr>
    </w:p>
    <w:p>
      <w:pPr>
        <w:jc w:val="center"/>
        <w:rPr>
          <w:vertAlign w:val="baseline"/>
        </w:rPr>
      </w:pPr>
    </w:p>
    <w:p>
      <w:pPr>
        <w:rPr>
          <w:vertAlign w:val="baseline"/>
        </w:rPr>
      </w:pPr>
    </w:p>
    <w:p>
      <w:pPr>
        <w:rPr>
          <w:vertAlign w:val="baseline"/>
        </w:rPr>
      </w:pPr>
    </w:p>
    <w:p>
      <w:pPr>
        <w:pStyle w:val="3"/>
        <w:ind w:right="20"/>
        <w:jc w:val="center"/>
        <w:rPr>
          <w:vertAlign w:val="baseline"/>
        </w:rPr>
      </w:pPr>
      <w:bookmarkStart w:id="7" w:name="_heading=h.lnct2qsovxe2" w:colFirst="0" w:colLast="0"/>
      <w:bookmarkEnd w:id="7"/>
      <w:r>
        <w:rPr>
          <w:vertAlign w:val="baseline"/>
          <w:rtl w:val="0"/>
        </w:rPr>
        <w:t>CERTIFICATE</w:t>
      </w:r>
    </w:p>
    <w:p>
      <w:pPr>
        <w:rPr>
          <w:vertAlign w:val="baseline"/>
        </w:rPr>
      </w:pPr>
    </w:p>
    <w:p>
      <w:pPr>
        <w:ind w:right="20"/>
        <w:jc w:val="center"/>
        <w:rPr>
          <w:b/>
          <w:sz w:val="33"/>
          <w:szCs w:val="33"/>
          <w:vertAlign w:val="baseline"/>
        </w:rPr>
      </w:pPr>
      <w:r>
        <w:rPr>
          <w:b/>
          <w:sz w:val="33"/>
          <w:szCs w:val="33"/>
          <w:vertAlign w:val="baseline"/>
          <w:rtl w:val="0"/>
        </w:rPr>
        <w:t>This is certify that the project entitled</w:t>
      </w:r>
    </w:p>
    <w:p>
      <w:pPr>
        <w:rPr>
          <w:vertAlign w:val="baseline"/>
        </w:rPr>
      </w:pPr>
    </w:p>
    <w:p>
      <w:pPr>
        <w:ind w:right="6"/>
        <w:jc w:val="center"/>
        <w:rPr>
          <w:sz w:val="33"/>
          <w:szCs w:val="33"/>
          <w:vertAlign w:val="baseline"/>
        </w:rPr>
      </w:pPr>
      <w:r>
        <w:rPr>
          <w:b/>
          <w:sz w:val="33"/>
          <w:szCs w:val="33"/>
          <w:rtl w:val="0"/>
        </w:rPr>
        <w:t>“</w:t>
      </w:r>
      <w:r>
        <w:rPr>
          <w:b/>
          <w:sz w:val="39"/>
          <w:szCs w:val="39"/>
          <w:rtl w:val="0"/>
        </w:rPr>
        <w:t>CREDIT CARD FRAUD DETECTION SYSTEM</w:t>
      </w:r>
      <w:r>
        <w:rPr>
          <w:b/>
          <w:sz w:val="33"/>
          <w:szCs w:val="33"/>
          <w:rtl w:val="0"/>
        </w:rPr>
        <w:t>”</w:t>
      </w:r>
    </w:p>
    <w:p>
      <w:pPr>
        <w:rPr>
          <w:vertAlign w:val="baseline"/>
        </w:rPr>
      </w:pPr>
    </w:p>
    <w:p>
      <w:pPr>
        <w:ind w:right="20"/>
        <w:jc w:val="center"/>
        <w:rPr>
          <w:b/>
          <w:sz w:val="33"/>
          <w:szCs w:val="33"/>
          <w:vertAlign w:val="baseline"/>
        </w:rPr>
      </w:pPr>
      <w:r>
        <w:rPr>
          <w:b/>
          <w:sz w:val="33"/>
          <w:szCs w:val="33"/>
          <w:vertAlign w:val="baseline"/>
          <w:rtl w:val="0"/>
        </w:rPr>
        <w:t>submitted by</w:t>
      </w:r>
    </w:p>
    <w:p>
      <w:pPr>
        <w:ind w:right="20"/>
        <w:jc w:val="center"/>
        <w:rPr>
          <w:sz w:val="27"/>
          <w:szCs w:val="27"/>
          <w:vertAlign w:val="baseline"/>
        </w:rPr>
      </w:pPr>
    </w:p>
    <w:p>
      <w:pPr>
        <w:ind w:right="6"/>
        <w:rPr>
          <w:b/>
          <w:sz w:val="33"/>
          <w:szCs w:val="33"/>
        </w:rPr>
      </w:pPr>
      <w:r>
        <w:rPr>
          <w:b/>
          <w:sz w:val="33"/>
          <w:szCs w:val="33"/>
          <w:rtl w:val="0"/>
        </w:rPr>
        <w:t xml:space="preserve">                          SWATI THAKUR</w:t>
      </w:r>
      <w:r>
        <w:rPr>
          <w:b/>
          <w:sz w:val="33"/>
          <w:szCs w:val="33"/>
          <w:rtl w:val="0"/>
        </w:rPr>
        <w:tab/>
      </w:r>
      <w:r>
        <w:rPr>
          <w:b/>
          <w:sz w:val="33"/>
          <w:szCs w:val="33"/>
          <w:rtl w:val="0"/>
        </w:rPr>
        <w:tab/>
      </w:r>
      <w:r>
        <w:rPr>
          <w:b/>
          <w:sz w:val="33"/>
          <w:szCs w:val="33"/>
          <w:rtl w:val="0"/>
        </w:rPr>
        <w:tab/>
      </w:r>
      <w:r>
        <w:rPr>
          <w:b/>
          <w:sz w:val="33"/>
          <w:szCs w:val="33"/>
          <w:rtl w:val="0"/>
        </w:rPr>
        <w:t>1828214</w:t>
      </w:r>
    </w:p>
    <w:p>
      <w:pPr>
        <w:ind w:right="6"/>
        <w:rPr>
          <w:b/>
          <w:sz w:val="33"/>
          <w:szCs w:val="33"/>
        </w:rPr>
      </w:pPr>
      <w:r>
        <w:rPr>
          <w:b/>
          <w:sz w:val="33"/>
          <w:szCs w:val="33"/>
          <w:rtl w:val="0"/>
        </w:rPr>
        <w:t xml:space="preserve">                          UTKARSH JAISWAL</w:t>
      </w:r>
      <w:r>
        <w:rPr>
          <w:b/>
          <w:sz w:val="33"/>
          <w:szCs w:val="33"/>
          <w:rtl w:val="0"/>
        </w:rPr>
        <w:tab/>
      </w:r>
      <w:r>
        <w:rPr>
          <w:b/>
          <w:sz w:val="33"/>
          <w:szCs w:val="33"/>
          <w:rtl w:val="0"/>
        </w:rPr>
        <w:t xml:space="preserve">         1828217</w:t>
      </w:r>
    </w:p>
    <w:p>
      <w:pPr>
        <w:ind w:right="6"/>
        <w:rPr>
          <w:b/>
          <w:sz w:val="33"/>
          <w:szCs w:val="33"/>
        </w:rPr>
      </w:pPr>
      <w:r>
        <w:rPr>
          <w:b/>
          <w:sz w:val="33"/>
          <w:szCs w:val="33"/>
          <w:rtl w:val="0"/>
        </w:rPr>
        <w:t xml:space="preserve">                          VIKASH KUMAR</w:t>
      </w:r>
      <w:r>
        <w:rPr>
          <w:b/>
          <w:sz w:val="33"/>
          <w:szCs w:val="33"/>
          <w:rtl w:val="0"/>
        </w:rPr>
        <w:tab/>
      </w:r>
      <w:r>
        <w:rPr>
          <w:b/>
          <w:sz w:val="33"/>
          <w:szCs w:val="33"/>
          <w:rtl w:val="0"/>
        </w:rPr>
        <w:tab/>
      </w:r>
      <w:r>
        <w:rPr>
          <w:b/>
          <w:sz w:val="33"/>
          <w:szCs w:val="33"/>
          <w:rtl w:val="0"/>
        </w:rPr>
        <w:tab/>
      </w:r>
      <w:r>
        <w:rPr>
          <w:b/>
          <w:sz w:val="33"/>
          <w:szCs w:val="33"/>
          <w:rtl w:val="0"/>
        </w:rPr>
        <w:t>1828218</w:t>
      </w:r>
    </w:p>
    <w:p>
      <w:pPr>
        <w:ind w:right="6"/>
        <w:rPr>
          <w:sz w:val="33"/>
          <w:szCs w:val="33"/>
        </w:rPr>
        <w:sectPr>
          <w:pgSz w:w="11900" w:h="16838"/>
          <w:pgMar w:top="720" w:right="720" w:bottom="720" w:left="720" w:header="0" w:footer="0" w:gutter="0"/>
          <w:cols w:space="720" w:num="1"/>
        </w:sectPr>
      </w:pPr>
    </w:p>
    <w:p>
      <w:pPr>
        <w:rPr>
          <w:vertAlign w:val="baseline"/>
        </w:rPr>
        <w:sectPr>
          <w:type w:val="continuous"/>
          <w:pgSz w:w="11900" w:h="16838"/>
          <w:pgMar w:top="720" w:right="720" w:bottom="720" w:left="720" w:header="0" w:footer="0" w:gutter="0"/>
          <w:cols w:equalWidth="0" w:num="2">
            <w:col w:w="5012" w:space="440"/>
            <w:col w:w="5012"/>
          </w:cols>
        </w:sectPr>
      </w:pPr>
    </w:p>
    <w:p/>
    <w:p/>
    <w:p>
      <w:pPr>
        <w:spacing w:line="301" w:lineRule="auto"/>
        <w:jc w:val="both"/>
        <w:rPr>
          <w:b/>
          <w:sz w:val="33"/>
          <w:szCs w:val="33"/>
          <w:vertAlign w:val="baseline"/>
        </w:rPr>
      </w:pPr>
      <w:r>
        <w:rPr>
          <w:b/>
          <w:sz w:val="33"/>
          <w:szCs w:val="33"/>
          <w:vertAlign w:val="baseline"/>
          <w:rtl w:val="0"/>
        </w:rPr>
        <w:t xml:space="preserve">is a record of bonafide work carried out by them, in the partial fulfilment of the requirement for the award of Degree of Bachelor of Engineering (Computer Sci-ence &amp; Engineering OR Information Technology) at KIIT Deemed to be university, Bhubaneswar. This work is done </w:t>
      </w:r>
      <w:r>
        <w:rPr>
          <w:b/>
          <w:sz w:val="33"/>
          <w:szCs w:val="33"/>
          <w:rtl w:val="0"/>
        </w:rPr>
        <w:t>during the year</w:t>
      </w:r>
      <w:r>
        <w:rPr>
          <w:b/>
          <w:sz w:val="33"/>
          <w:szCs w:val="33"/>
          <w:vertAlign w:val="baseline"/>
          <w:rtl w:val="0"/>
        </w:rPr>
        <w:t xml:space="preserve"> 2022-2023, under our guidance.</w:t>
      </w:r>
    </w:p>
    <w:p>
      <w:pPr>
        <w:rPr>
          <w:b/>
          <w:sz w:val="33"/>
          <w:szCs w:val="33"/>
          <w:vertAlign w:val="baseline"/>
        </w:rPr>
      </w:pPr>
    </w:p>
    <w:p>
      <w:pPr>
        <w:tabs>
          <w:tab w:val="left" w:pos="1140"/>
          <w:tab w:val="left" w:pos="1760"/>
        </w:tabs>
        <w:rPr>
          <w:b/>
          <w:sz w:val="33"/>
          <w:szCs w:val="33"/>
          <w:vertAlign w:val="baseline"/>
        </w:rPr>
      </w:pPr>
      <w:r>
        <w:rPr>
          <w:b/>
          <w:sz w:val="33"/>
          <w:szCs w:val="33"/>
          <w:vertAlign w:val="baseline"/>
          <w:rtl w:val="0"/>
        </w:rPr>
        <w:t>Date:</w:t>
      </w:r>
      <w:r>
        <w:rPr>
          <w:b/>
          <w:sz w:val="33"/>
          <w:szCs w:val="33"/>
          <w:vertAlign w:val="baseline"/>
          <w:rtl w:val="0"/>
        </w:rPr>
        <w:tab/>
      </w:r>
      <w:r>
        <w:rPr>
          <w:b/>
          <w:sz w:val="33"/>
          <w:szCs w:val="33"/>
          <w:vertAlign w:val="baseline"/>
          <w:rtl w:val="0"/>
        </w:rPr>
        <w:t>/</w:t>
      </w:r>
      <w:r>
        <w:rPr>
          <w:b/>
          <w:sz w:val="33"/>
          <w:szCs w:val="33"/>
          <w:vertAlign w:val="baseline"/>
          <w:rtl w:val="0"/>
        </w:rPr>
        <w:tab/>
      </w:r>
      <w:r>
        <w:rPr>
          <w:b/>
          <w:sz w:val="33"/>
          <w:szCs w:val="33"/>
          <w:vertAlign w:val="baseline"/>
          <w:rtl w:val="0"/>
        </w:rPr>
        <w:t>/</w:t>
      </w:r>
    </w:p>
    <w:p>
      <w:pPr>
        <w:rPr>
          <w:vertAlign w:val="baseline"/>
        </w:rPr>
      </w:pPr>
    </w:p>
    <w:p>
      <w:pPr>
        <w:rPr>
          <w:vertAlign w:val="baseline"/>
        </w:rPr>
      </w:pPr>
    </w:p>
    <w:p>
      <w:pPr>
        <w:rPr>
          <w:vertAlign w:val="baseline"/>
        </w:rPr>
      </w:pPr>
    </w:p>
    <w:p>
      <w:pPr>
        <w:rPr>
          <w:vertAlign w:val="baseline"/>
        </w:rPr>
      </w:pPr>
    </w:p>
    <w:p>
      <w:pPr>
        <w:rPr>
          <w:vertAlign w:val="baseline"/>
        </w:rPr>
      </w:pPr>
    </w:p>
    <w:p>
      <w:pPr>
        <w:tabs>
          <w:tab w:val="left" w:pos="4940"/>
        </w:tabs>
        <w:ind w:left="0" w:firstLine="0"/>
        <w:rPr>
          <w:sz w:val="27"/>
          <w:szCs w:val="27"/>
          <w:vertAlign w:val="baseline"/>
        </w:rPr>
        <w:sectPr>
          <w:type w:val="continuous"/>
          <w:pgSz w:w="11900" w:h="16838"/>
          <w:pgMar w:top="720" w:right="720" w:bottom="720" w:left="720" w:header="0" w:footer="0" w:gutter="0"/>
          <w:cols w:space="720" w:num="1"/>
        </w:sectPr>
      </w:pPr>
      <w:r>
        <w:rPr>
          <w:rtl w:val="0"/>
        </w:rPr>
        <w:t xml:space="preserve">                                                                                                                </w:t>
      </w:r>
      <w:r>
        <w:rPr>
          <w:b/>
          <w:sz w:val="42"/>
          <w:szCs w:val="42"/>
          <w:rtl w:val="0"/>
        </w:rPr>
        <w:t>Prof</w:t>
      </w:r>
      <w:r>
        <w:rPr>
          <w:rFonts w:hint="default"/>
          <w:b/>
          <w:sz w:val="42"/>
          <w:szCs w:val="42"/>
          <w:rtl w:val="0"/>
          <w:lang w:val="en-IN"/>
        </w:rPr>
        <w:t>.</w:t>
      </w:r>
      <w:r>
        <w:rPr>
          <w:b/>
          <w:sz w:val="42"/>
          <w:szCs w:val="42"/>
          <w:rtl w:val="0"/>
        </w:rPr>
        <w:t xml:space="preserve">   Lalit Vashishtha</w:t>
      </w:r>
    </w:p>
    <w:p>
      <w:pPr>
        <w:jc w:val="center"/>
        <w:rPr>
          <w:sz w:val="39"/>
          <w:szCs w:val="39"/>
          <w:vertAlign w:val="baseline"/>
        </w:rPr>
      </w:pPr>
      <w:bookmarkStart w:id="8" w:name="bookmark=id.3znysh7" w:colFirst="0" w:colLast="0"/>
      <w:bookmarkEnd w:id="8"/>
    </w:p>
    <w:p>
      <w:pPr>
        <w:pStyle w:val="3"/>
        <w:jc w:val="center"/>
        <w:rPr>
          <w:b/>
          <w:sz w:val="47"/>
          <w:szCs w:val="47"/>
          <w:vertAlign w:val="baseline"/>
        </w:rPr>
      </w:pPr>
      <w:bookmarkStart w:id="9" w:name="_heading=h.gs5wltm11ncs" w:colFirst="0" w:colLast="0"/>
      <w:bookmarkEnd w:id="9"/>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24130" cy="10182225"/>
                <wp:effectExtent l="0" t="0" r="0" b="0"/>
                <wp:wrapNone/>
                <wp:docPr id="1059" name="Straight Arrow Connector 1059"/>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NeUwtwAAAANAQAADwAAAAAA&#10;AAABACAAAAAiAAAAZHJzL2Rvd25yZXYueG1sUEsBAhQAFAAAAAgAh07iQE3e3ENIAgAA0wQAAA4A&#10;AAAAAAAAAQAgAAAAKw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060" name="Straight Arrow Connector 1060"/>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TPEDZAAAACQEAAA8A&#10;AAAAAAAAAQAgAAAAIgAAAGRycy9kb3ducmV2LnhtbFBLAQIUABQAAAAIAIdO4kAKORaITwIAANkE&#10;AAAOAAAAAAAAAAEAIAAAACgBAABkcnMvZTJvRG9jLnhtbFBLBQYAAAAABgAGAFkBAADp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1062" name="Straight Arrow Connector 1062"/>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xq5faAAAACQEAAA8AAAAAAAAA&#10;AQAgAAAAIgAAAGRycy9kb3ducmV2LnhtbFBLAQIUABQAAAAIAIdO4kBDIesg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039" name="Straight Arrow Connector 1039"/>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3pzE7cAAAADQEA&#10;AA8AAAAAAAAAAQAgAAAAIgAAAGRycy9kb3ducmV2LnhtbFBLAQIUABQAAAAIAIdO4kApzLxKTwIA&#10;ANkEAAAOAAAAAAAAAAEAIAAAACsBAABkcnMvZTJvRG9jLnhtbFBLBQYAAAAABgAGAFkBAADsBQAA&#10;AAA=&#10;">
                <v:fill on="t" focussize="0,0"/>
                <v:stroke weight="1.89173228346457pt" color="#000000" miterlimit="8" joinstyle="miter"/>
                <v:imagedata o:title=""/>
                <o:lock v:ext="edit" aspectratio="f"/>
              </v:shape>
            </w:pict>
          </mc:Fallback>
        </mc:AlternateContent>
      </w:r>
      <w:r>
        <w:rPr>
          <w:b/>
          <w:sz w:val="47"/>
          <w:szCs w:val="47"/>
          <w:vertAlign w:val="baseline"/>
          <w:rtl w:val="0"/>
        </w:rPr>
        <w:t>Acknowledgements</w:t>
      </w:r>
    </w:p>
    <w:p/>
    <w:p>
      <w:bookmarkStart w:id="21" w:name="_GoBack"/>
      <w:bookmarkEnd w:id="21"/>
    </w:p>
    <w:p/>
    <w:p/>
    <w:p/>
    <w:p>
      <w:pPr>
        <w:rPr>
          <w:vertAlign w:val="baseline"/>
        </w:rPr>
      </w:pPr>
    </w:p>
    <w:p>
      <w:pPr>
        <w:rPr>
          <w:b/>
          <w:sz w:val="33"/>
          <w:szCs w:val="33"/>
          <w:vertAlign w:val="baseline"/>
        </w:rPr>
      </w:pPr>
      <w:r>
        <w:rPr>
          <w:b/>
          <w:sz w:val="33"/>
          <w:szCs w:val="33"/>
          <w:vertAlign w:val="baseline"/>
          <w:rtl w:val="0"/>
        </w:rPr>
        <w:t xml:space="preserve">First of all, we would like to sincerely thank our supervisor </w:t>
      </w:r>
      <w:r>
        <w:rPr>
          <w:b/>
          <w:sz w:val="33"/>
          <w:szCs w:val="33"/>
          <w:u w:val="single"/>
          <w:vertAlign w:val="baseline"/>
          <w:rtl w:val="0"/>
        </w:rPr>
        <w:t>Prof.  Lalit Vashishtha</w:t>
      </w:r>
      <w:r>
        <w:rPr>
          <w:b/>
          <w:sz w:val="33"/>
          <w:szCs w:val="33"/>
          <w:vertAlign w:val="baseline"/>
          <w:rtl w:val="0"/>
        </w:rPr>
        <w:t xml:space="preserve"> for sharing his knowledge and expertise in this study. We would not be able to thank him enough for making himself available to  even clear our silliest doubts and also for teaching and guiding us throughout the process of research.</w:t>
      </w:r>
    </w:p>
    <w:p>
      <w:pPr>
        <w:rPr>
          <w:b/>
          <w:sz w:val="33"/>
          <w:szCs w:val="33"/>
          <w:vertAlign w:val="baseline"/>
        </w:rPr>
      </w:pPr>
      <w:r>
        <w:rPr>
          <w:b/>
          <w:sz w:val="33"/>
          <w:szCs w:val="33"/>
          <w:vertAlign w:val="baseline"/>
          <w:rtl w:val="0"/>
        </w:rPr>
        <w:t xml:space="preserve"> </w:t>
      </w:r>
    </w:p>
    <w:p>
      <w:pPr>
        <w:rPr>
          <w:b/>
          <w:sz w:val="33"/>
          <w:szCs w:val="33"/>
          <w:vertAlign w:val="baseline"/>
        </w:rPr>
      </w:pPr>
      <w:r>
        <w:rPr>
          <w:b/>
          <w:sz w:val="33"/>
          <w:szCs w:val="33"/>
          <w:vertAlign w:val="baseline"/>
          <w:rtl w:val="0"/>
        </w:rPr>
        <w:t xml:space="preserve">We would </w:t>
      </w:r>
      <w:r>
        <w:rPr>
          <w:b/>
          <w:sz w:val="33"/>
          <w:szCs w:val="33"/>
          <w:rtl w:val="0"/>
        </w:rPr>
        <w:t>further be thankful</w:t>
      </w:r>
      <w:r>
        <w:rPr>
          <w:b/>
          <w:sz w:val="33"/>
          <w:szCs w:val="33"/>
          <w:vertAlign w:val="baseline"/>
          <w:rtl w:val="0"/>
        </w:rPr>
        <w:t xml:space="preserve">  to the Dean of Computer Communication and Computer System, </w:t>
      </w:r>
      <w:r>
        <w:rPr>
          <w:b/>
          <w:sz w:val="33"/>
          <w:szCs w:val="33"/>
          <w:u w:val="single"/>
          <w:vertAlign w:val="baseline"/>
          <w:rtl w:val="0"/>
        </w:rPr>
        <w:t>Dr. Amulya Ratan Swain</w:t>
      </w:r>
      <w:r>
        <w:rPr>
          <w:b/>
          <w:sz w:val="33"/>
          <w:szCs w:val="33"/>
          <w:vertAlign w:val="baseline"/>
          <w:rtl w:val="0"/>
        </w:rPr>
        <w:t>, and all faculty members of School of Computer Engineering and technical assistants of School of Computer Engineering for their constant support.</w:t>
      </w:r>
    </w:p>
    <w:p>
      <w:pPr>
        <w:rPr>
          <w:sz w:val="27"/>
          <w:szCs w:val="27"/>
          <w:vertAlign w:val="baseline"/>
        </w:rPr>
      </w:pPr>
    </w:p>
    <w:p>
      <w:pPr>
        <w:rPr>
          <w:sz w:val="27"/>
          <w:szCs w:val="27"/>
          <w:vertAlign w:val="baseline"/>
        </w:rPr>
      </w:pPr>
    </w:p>
    <w:p>
      <w:pPr>
        <w:rPr>
          <w:sz w:val="27"/>
          <w:szCs w:val="27"/>
          <w:vertAlign w:val="baseline"/>
        </w:rPr>
      </w:pPr>
      <w:r>
        <w:rPr>
          <w:sz w:val="27"/>
          <w:szCs w:val="27"/>
          <w:vertAlign w:val="baseline"/>
          <w:rtl w:val="0"/>
        </w:rPr>
        <w:t xml:space="preserve">                                                                        </w:t>
      </w:r>
    </w:p>
    <w:p>
      <w:pPr>
        <w:ind w:right="6"/>
        <w:rPr>
          <w:sz w:val="33"/>
          <w:szCs w:val="33"/>
          <w:vertAlign w:val="baseline"/>
        </w:rPr>
      </w:pPr>
    </w:p>
    <w:p>
      <w:pPr>
        <w:ind w:right="6"/>
        <w:rPr>
          <w:sz w:val="33"/>
          <w:szCs w:val="33"/>
          <w:vertAlign w:val="baseline"/>
        </w:rPr>
      </w:pPr>
    </w:p>
    <w:p>
      <w:pPr>
        <w:ind w:right="6"/>
        <w:rPr>
          <w:sz w:val="33"/>
          <w:szCs w:val="33"/>
          <w:vertAlign w:val="baseline"/>
        </w:rPr>
      </w:pPr>
    </w:p>
    <w:p>
      <w:pPr>
        <w:ind w:right="6"/>
        <w:rPr>
          <w:sz w:val="33"/>
          <w:szCs w:val="33"/>
          <w:vertAlign w:val="baseline"/>
        </w:rPr>
      </w:pPr>
    </w:p>
    <w:p>
      <w:pPr>
        <w:ind w:right="6"/>
        <w:rPr>
          <w:sz w:val="33"/>
          <w:szCs w:val="33"/>
        </w:rPr>
      </w:pPr>
    </w:p>
    <w:p>
      <w:pPr>
        <w:ind w:right="6"/>
        <w:rPr>
          <w:sz w:val="33"/>
          <w:szCs w:val="33"/>
        </w:rPr>
      </w:pPr>
    </w:p>
    <w:p>
      <w:pPr>
        <w:ind w:right="6"/>
        <w:rPr>
          <w:sz w:val="33"/>
          <w:szCs w:val="33"/>
          <w:vertAlign w:val="baseline"/>
        </w:rPr>
      </w:pPr>
    </w:p>
    <w:p>
      <w:pPr>
        <w:ind w:right="6"/>
        <w:rPr>
          <w:b/>
          <w:sz w:val="33"/>
          <w:szCs w:val="33"/>
        </w:rPr>
      </w:pPr>
      <w:r>
        <w:rPr>
          <w:sz w:val="33"/>
          <w:szCs w:val="33"/>
          <w:rtl w:val="0"/>
        </w:rPr>
        <w:t xml:space="preserve">                          </w:t>
      </w:r>
      <w:r>
        <w:rPr>
          <w:b/>
          <w:sz w:val="33"/>
          <w:szCs w:val="33"/>
          <w:rtl w:val="0"/>
        </w:rPr>
        <w:t>SWATI THAKUR</w:t>
      </w:r>
      <w:r>
        <w:rPr>
          <w:b/>
          <w:sz w:val="33"/>
          <w:szCs w:val="33"/>
          <w:rtl w:val="0"/>
        </w:rPr>
        <w:tab/>
      </w:r>
      <w:r>
        <w:rPr>
          <w:b/>
          <w:sz w:val="33"/>
          <w:szCs w:val="33"/>
          <w:rtl w:val="0"/>
        </w:rPr>
        <w:tab/>
      </w:r>
      <w:r>
        <w:rPr>
          <w:b/>
          <w:sz w:val="33"/>
          <w:szCs w:val="33"/>
          <w:rtl w:val="0"/>
        </w:rPr>
        <w:tab/>
      </w:r>
      <w:r>
        <w:rPr>
          <w:b/>
          <w:sz w:val="33"/>
          <w:szCs w:val="33"/>
          <w:rtl w:val="0"/>
        </w:rPr>
        <w:t>1828214</w:t>
      </w:r>
    </w:p>
    <w:p>
      <w:pPr>
        <w:ind w:right="6"/>
        <w:rPr>
          <w:b/>
          <w:sz w:val="33"/>
          <w:szCs w:val="33"/>
        </w:rPr>
      </w:pPr>
      <w:r>
        <w:rPr>
          <w:b/>
          <w:sz w:val="33"/>
          <w:szCs w:val="33"/>
          <w:rtl w:val="0"/>
        </w:rPr>
        <w:t xml:space="preserve">                          UTKARSH JAISWAL</w:t>
      </w:r>
      <w:r>
        <w:rPr>
          <w:b/>
          <w:sz w:val="33"/>
          <w:szCs w:val="33"/>
          <w:rtl w:val="0"/>
        </w:rPr>
        <w:tab/>
      </w:r>
      <w:r>
        <w:rPr>
          <w:b/>
          <w:sz w:val="33"/>
          <w:szCs w:val="33"/>
          <w:rtl w:val="0"/>
        </w:rPr>
        <w:t xml:space="preserve">         1828217</w:t>
      </w:r>
    </w:p>
    <w:p>
      <w:pPr>
        <w:ind w:right="6"/>
        <w:rPr>
          <w:b/>
          <w:sz w:val="33"/>
          <w:szCs w:val="33"/>
        </w:rPr>
      </w:pPr>
      <w:r>
        <w:rPr>
          <w:b/>
          <w:sz w:val="33"/>
          <w:szCs w:val="33"/>
          <w:rtl w:val="0"/>
        </w:rPr>
        <w:t xml:space="preserve">                          VIKASH KUMAR</w:t>
      </w:r>
      <w:r>
        <w:rPr>
          <w:b/>
          <w:sz w:val="33"/>
          <w:szCs w:val="33"/>
          <w:rtl w:val="0"/>
        </w:rPr>
        <w:tab/>
      </w:r>
      <w:r>
        <w:rPr>
          <w:b/>
          <w:sz w:val="33"/>
          <w:szCs w:val="33"/>
          <w:rtl w:val="0"/>
        </w:rPr>
        <w:tab/>
      </w:r>
      <w:r>
        <w:rPr>
          <w:b/>
          <w:sz w:val="33"/>
          <w:szCs w:val="33"/>
          <w:rtl w:val="0"/>
        </w:rPr>
        <w:tab/>
      </w:r>
      <w:r>
        <w:rPr>
          <w:b/>
          <w:sz w:val="33"/>
          <w:szCs w:val="33"/>
          <w:rtl w:val="0"/>
        </w:rPr>
        <w:t>1828218</w:t>
      </w:r>
    </w:p>
    <w:p>
      <w:pPr>
        <w:ind w:right="6"/>
        <w:jc w:val="center"/>
        <w:rPr>
          <w:sz w:val="33"/>
          <w:szCs w:val="33"/>
        </w:rPr>
        <w:sectPr>
          <w:pgSz w:w="11900" w:h="16838"/>
          <w:pgMar w:top="720" w:right="720" w:bottom="720" w:left="720" w:header="0" w:footer="0" w:gutter="0"/>
          <w:cols w:space="720" w:num="1"/>
        </w:sectPr>
      </w:pPr>
    </w:p>
    <w:p>
      <w:pPr>
        <w:pStyle w:val="3"/>
        <w:ind w:right="-53"/>
        <w:jc w:val="center"/>
        <w:rPr>
          <w:sz w:val="47"/>
          <w:szCs w:val="47"/>
          <w:vertAlign w:val="baseline"/>
        </w:rPr>
      </w:pPr>
      <w:bookmarkStart w:id="10" w:name="_heading=h.sjc6da8q55hh" w:colFirst="0" w:colLast="0"/>
      <w:bookmarkEnd w:id="10"/>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24130" cy="10182225"/>
                <wp:effectExtent l="0" t="0" r="0" b="0"/>
                <wp:wrapNone/>
                <wp:docPr id="1040" name="Straight Arrow Connector 1040"/>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NeUwtwAAAANAQAADwAAAAAA&#10;AAABACAAAAAiAAAAZHJzL2Rvd25yZXYueG1sUEsBAhQAFAAAAAgAh07iQKeemltIAgAA0wQAAA4A&#10;AAAAAAAAAQAgAAAAKw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041" name="Straight Arrow Connector 1041"/>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TPEDZAAAACQEAAA8A&#10;AAAAAAAAAQAgAAAAIgAAAGRycy9kb3ducmV2LnhtbFBLAQIUABQAAAAIAIdO4kDMENU5TwIAANkE&#10;AAAOAAAAAAAAAAEAIAAAACgBAABkcnMvZTJvRG9jLnhtbFBLBQYAAAAABgAGAFkBAADp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1042" name="Straight Arrow Connector 1042"/>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xq5faAAAACQEAAA8AAAAAAAAA&#10;AQAgAAAAIgAAAGRycy9kb3ducmV2LnhtbFBLAQIUABQAAAAIAIdO4kBhOeVS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038" name="Straight Arrow Connector 1038"/>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3pzE7cAAAADQEA&#10;AA8AAAAAAAAAAQAgAAAAIgAAAGRycy9kb3ducmV2LnhtbFBLAQIUABQAAAAIAIdO4kCcViFWTwIA&#10;ANkEAAAOAAAAAAAAAAEAIAAAACsBAABkcnMvZTJvRG9jLnhtbFBLBQYAAAAABgAGAFkBAADsBQAA&#10;AAA=&#10;">
                <v:fill on="t" focussize="0,0"/>
                <v:stroke weight="1.89173228346457pt" color="#000000" miterlimit="8" joinstyle="miter"/>
                <v:imagedata o:title=""/>
                <o:lock v:ext="edit" aspectratio="f"/>
              </v:shape>
            </w:pict>
          </mc:Fallback>
        </mc:AlternateContent>
      </w:r>
      <w:r>
        <w:rPr>
          <w:b/>
          <w:sz w:val="47"/>
          <w:szCs w:val="47"/>
          <w:vertAlign w:val="baseline"/>
          <w:rtl w:val="0"/>
        </w:rPr>
        <w:t>ABSTRACT</w:t>
      </w:r>
    </w:p>
    <w:p>
      <w:pPr>
        <w:ind w:right="-53"/>
        <w:jc w:val="center"/>
        <w:rPr>
          <w:sz w:val="39"/>
          <w:szCs w:val="39"/>
        </w:rPr>
      </w:pPr>
    </w:p>
    <w:p>
      <w:pPr>
        <w:ind w:right="-53"/>
        <w:jc w:val="center"/>
        <w:rPr>
          <w:sz w:val="39"/>
          <w:szCs w:val="39"/>
        </w:rPr>
      </w:pPr>
    </w:p>
    <w:p>
      <w:pPr>
        <w:ind w:right="-53"/>
        <w:jc w:val="center"/>
        <w:rPr>
          <w:sz w:val="39"/>
          <w:szCs w:val="39"/>
        </w:rPr>
      </w:pPr>
    </w:p>
    <w:p>
      <w:pPr>
        <w:jc w:val="left"/>
        <w:rPr>
          <w:b/>
          <w:sz w:val="32"/>
          <w:szCs w:val="32"/>
          <w:vertAlign w:val="baseline"/>
        </w:rPr>
      </w:pPr>
      <w:r>
        <w:rPr>
          <w:b/>
          <w:sz w:val="32"/>
          <w:szCs w:val="32"/>
          <w:vertAlign w:val="baseline"/>
          <w:rtl w:val="0"/>
        </w:rPr>
        <w:t xml:space="preserve">As an engineer, we always look forward to contributing our time and working towards the betterment of society so any project idea which saves our time is worth making. As today’s world is more dependent on machines. </w:t>
      </w:r>
    </w:p>
    <w:p>
      <w:pPr>
        <w:jc w:val="center"/>
        <w:rPr>
          <w:b/>
          <w:sz w:val="32"/>
          <w:szCs w:val="32"/>
        </w:rPr>
      </w:pPr>
    </w:p>
    <w:p>
      <w:pPr>
        <w:jc w:val="center"/>
        <w:rPr>
          <w:b/>
          <w:sz w:val="32"/>
          <w:szCs w:val="32"/>
        </w:rPr>
      </w:pPr>
    </w:p>
    <w:p>
      <w:pPr>
        <w:jc w:val="left"/>
        <w:rPr>
          <w:b/>
          <w:sz w:val="32"/>
          <w:szCs w:val="32"/>
          <w:vertAlign w:val="baseline"/>
        </w:rPr>
      </w:pPr>
      <w:r>
        <w:rPr>
          <w:b/>
          <w:sz w:val="32"/>
          <w:szCs w:val="32"/>
          <w:vertAlign w:val="baseline"/>
          <w:rtl w:val="0"/>
        </w:rPr>
        <w:t xml:space="preserve">Digitalization is making our daily life work more easier but here comes the disadvantage of this concept which </w:t>
      </w:r>
      <w:r>
        <w:rPr>
          <w:b/>
          <w:sz w:val="32"/>
          <w:szCs w:val="32"/>
          <w:rtl w:val="0"/>
        </w:rPr>
        <w:t>is becoming</w:t>
      </w:r>
      <w:r>
        <w:rPr>
          <w:b/>
          <w:sz w:val="32"/>
          <w:szCs w:val="32"/>
          <w:vertAlign w:val="baseline"/>
          <w:rtl w:val="0"/>
        </w:rPr>
        <w:t xml:space="preserve"> a major threat to us </w:t>
      </w:r>
      <w:r>
        <w:rPr>
          <w:b/>
          <w:sz w:val="32"/>
          <w:szCs w:val="32"/>
          <w:rtl w:val="0"/>
        </w:rPr>
        <w:t>as human</w:t>
      </w:r>
      <w:r>
        <w:rPr>
          <w:b/>
          <w:sz w:val="32"/>
          <w:szCs w:val="32"/>
          <w:vertAlign w:val="baseline"/>
          <w:rtl w:val="0"/>
        </w:rPr>
        <w:t xml:space="preserve"> </w:t>
      </w:r>
      <w:r>
        <w:rPr>
          <w:b/>
          <w:sz w:val="32"/>
          <w:szCs w:val="32"/>
          <w:rtl w:val="0"/>
        </w:rPr>
        <w:t>beings</w:t>
      </w:r>
      <w:r>
        <w:rPr>
          <w:b/>
          <w:sz w:val="32"/>
          <w:szCs w:val="32"/>
          <w:vertAlign w:val="baseline"/>
          <w:rtl w:val="0"/>
        </w:rPr>
        <w:t>.</w:t>
      </w:r>
    </w:p>
    <w:p>
      <w:pPr>
        <w:jc w:val="center"/>
        <w:rPr>
          <w:b/>
          <w:sz w:val="32"/>
          <w:szCs w:val="32"/>
          <w:vertAlign w:val="baseline"/>
        </w:rPr>
      </w:pPr>
    </w:p>
    <w:p>
      <w:pPr>
        <w:rPr>
          <w:b/>
          <w:sz w:val="32"/>
          <w:szCs w:val="32"/>
          <w:vertAlign w:val="baseline"/>
        </w:rPr>
      </w:pPr>
    </w:p>
    <w:p>
      <w:pPr>
        <w:rPr>
          <w:b/>
          <w:sz w:val="32"/>
          <w:szCs w:val="32"/>
          <w:vertAlign w:val="baseline"/>
        </w:rPr>
      </w:pPr>
      <w:r>
        <w:rPr>
          <w:b/>
          <w:sz w:val="32"/>
          <w:szCs w:val="32"/>
          <w:vertAlign w:val="baseline"/>
          <w:rtl w:val="0"/>
        </w:rPr>
        <w:t>Due to the pandemic's drive for contactless payments, a lack of understanding and weaknesses in sensitive card credentials are leading to an increase in digital fraud.</w:t>
      </w:r>
    </w:p>
    <w:p>
      <w:pPr>
        <w:rPr>
          <w:b/>
          <w:sz w:val="32"/>
          <w:szCs w:val="32"/>
        </w:rPr>
      </w:pPr>
    </w:p>
    <w:p>
      <w:pPr>
        <w:rPr>
          <w:b/>
          <w:sz w:val="32"/>
          <w:szCs w:val="32"/>
        </w:rPr>
      </w:pPr>
    </w:p>
    <w:p>
      <w:pPr>
        <w:rPr>
          <w:b/>
          <w:sz w:val="32"/>
          <w:szCs w:val="32"/>
          <w:vertAlign w:val="baseline"/>
        </w:rPr>
      </w:pPr>
      <w:r>
        <w:rPr>
          <w:b/>
          <w:sz w:val="32"/>
          <w:szCs w:val="32"/>
          <w:vertAlign w:val="baseline"/>
          <w:rtl w:val="0"/>
        </w:rPr>
        <w:t>So here we came up with this project “ONLINE CREDIT CARD FRAUD DETECTION SYSTEM”.</w:t>
      </w:r>
    </w:p>
    <w:p>
      <w:pPr>
        <w:ind w:right="-53"/>
        <w:jc w:val="center"/>
        <w:rPr>
          <w:sz w:val="39"/>
          <w:szCs w:val="39"/>
          <w:vertAlign w:val="baseline"/>
        </w:rPr>
      </w:pPr>
    </w:p>
    <w:p>
      <w:pPr>
        <w:rPr>
          <w:vertAlign w:val="baseline"/>
        </w:rPr>
      </w:pPr>
    </w:p>
    <w:p>
      <w:pPr>
        <w:rPr>
          <w:vertAlign w:val="baseline"/>
        </w:rPr>
      </w:pPr>
    </w:p>
    <w:p>
      <w:pPr>
        <w:rPr>
          <w:vertAlign w:val="baseline"/>
        </w:rPr>
      </w:pPr>
    </w:p>
    <w:p>
      <w:pPr>
        <w:rPr>
          <w:sz w:val="27"/>
          <w:szCs w:val="27"/>
          <w:vertAlign w:val="baseline"/>
        </w:rPr>
      </w:pPr>
    </w:p>
    <w:p>
      <w:pPr>
        <w:rPr>
          <w:sz w:val="27"/>
          <w:szCs w:val="27"/>
          <w:vertAlign w:val="baseline"/>
        </w:rPr>
      </w:pPr>
    </w:p>
    <w:p>
      <w:pPr>
        <w:rPr>
          <w:sz w:val="27"/>
          <w:szCs w:val="27"/>
        </w:rPr>
      </w:pPr>
    </w:p>
    <w:p>
      <w:pPr>
        <w:rPr>
          <w:sz w:val="27"/>
          <w:szCs w:val="27"/>
        </w:rPr>
      </w:pPr>
    </w:p>
    <w:p>
      <w:pPr>
        <w:rPr>
          <w:sz w:val="27"/>
          <w:szCs w:val="27"/>
          <w:vertAlign w:val="baseline"/>
        </w:rPr>
      </w:pPr>
    </w:p>
    <w:p>
      <w:pPr>
        <w:rPr>
          <w:b/>
          <w:sz w:val="23"/>
          <w:szCs w:val="23"/>
        </w:rPr>
      </w:pPr>
    </w:p>
    <w:p>
      <w:pPr>
        <w:rPr>
          <w:b/>
          <w:sz w:val="23"/>
          <w:szCs w:val="23"/>
        </w:rPr>
      </w:pPr>
    </w:p>
    <w:p>
      <w:pPr>
        <w:rPr>
          <w:b/>
          <w:sz w:val="23"/>
          <w:szCs w:val="23"/>
        </w:rPr>
      </w:pPr>
    </w:p>
    <w:p>
      <w:pPr>
        <w:rPr>
          <w:b/>
          <w:sz w:val="23"/>
          <w:szCs w:val="23"/>
        </w:rPr>
      </w:pPr>
    </w:p>
    <w:p>
      <w:pPr>
        <w:rPr>
          <w:b/>
          <w:sz w:val="23"/>
          <w:szCs w:val="23"/>
        </w:rPr>
      </w:pPr>
    </w:p>
    <w:p>
      <w:pPr>
        <w:rPr>
          <w:b/>
          <w:sz w:val="23"/>
          <w:szCs w:val="23"/>
        </w:rPr>
      </w:pPr>
    </w:p>
    <w:p>
      <w:pPr>
        <w:rPr>
          <w:b/>
          <w:sz w:val="23"/>
          <w:szCs w:val="23"/>
        </w:rPr>
      </w:pPr>
    </w:p>
    <w:p>
      <w:pPr>
        <w:rPr>
          <w:b/>
          <w:sz w:val="23"/>
          <w:szCs w:val="23"/>
        </w:rPr>
      </w:pPr>
    </w:p>
    <w:p>
      <w:pPr>
        <w:rPr>
          <w:sz w:val="23"/>
          <w:szCs w:val="23"/>
          <w:vertAlign w:val="baseline"/>
        </w:rPr>
      </w:pPr>
      <w:r>
        <w:rPr>
          <w:b/>
          <w:sz w:val="23"/>
          <w:szCs w:val="23"/>
          <w:vertAlign w:val="baseline"/>
          <w:rtl w:val="0"/>
        </w:rPr>
        <w:t>Keywords:</w:t>
      </w:r>
      <w:r>
        <w:rPr>
          <w:sz w:val="23"/>
          <w:szCs w:val="23"/>
          <w:vertAlign w:val="baseline"/>
          <w:rtl w:val="0"/>
        </w:rPr>
        <w:t xml:space="preserve"> </w:t>
      </w:r>
    </w:p>
    <w:p>
      <w:pPr>
        <w:rPr>
          <w:sz w:val="23"/>
          <w:szCs w:val="23"/>
          <w:vertAlign w:val="baseline"/>
        </w:rPr>
      </w:pPr>
    </w:p>
    <w:p>
      <w:pPr>
        <w:numPr>
          <w:ilvl w:val="0"/>
          <w:numId w:val="1"/>
        </w:numPr>
        <w:ind w:left="720" w:hanging="360"/>
        <w:rPr>
          <w:sz w:val="23"/>
          <w:szCs w:val="23"/>
          <w:vertAlign w:val="baseline"/>
        </w:rPr>
      </w:pPr>
      <w:r>
        <w:rPr>
          <w:sz w:val="23"/>
          <w:szCs w:val="23"/>
          <w:vertAlign w:val="baseline"/>
          <w:rtl w:val="0"/>
        </w:rPr>
        <w:t xml:space="preserve"> ONLINE FRAUD DETECTIO</w:t>
      </w:r>
      <w:r>
        <w:rPr>
          <w:sz w:val="23"/>
          <w:szCs w:val="23"/>
          <w:rtl w:val="0"/>
        </w:rPr>
        <w:t>N</w:t>
      </w:r>
    </w:p>
    <w:p>
      <w:pPr>
        <w:numPr>
          <w:ilvl w:val="0"/>
          <w:numId w:val="1"/>
        </w:numPr>
        <w:ind w:left="720" w:hanging="360"/>
        <w:rPr>
          <w:sz w:val="23"/>
          <w:szCs w:val="23"/>
          <w:vertAlign w:val="baseline"/>
        </w:rPr>
      </w:pPr>
      <w:r>
        <w:rPr>
          <w:sz w:val="23"/>
          <w:szCs w:val="23"/>
          <w:vertAlign w:val="baseline"/>
          <w:rtl w:val="0"/>
        </w:rPr>
        <w:t xml:space="preserve"> IMBALANCE DATASET</w:t>
      </w:r>
    </w:p>
    <w:p>
      <w:pPr>
        <w:numPr>
          <w:ilvl w:val="0"/>
          <w:numId w:val="1"/>
        </w:numPr>
        <w:ind w:left="720" w:hanging="360"/>
        <w:rPr>
          <w:sz w:val="23"/>
          <w:szCs w:val="23"/>
        </w:rPr>
      </w:pPr>
      <w:r>
        <w:rPr>
          <w:sz w:val="23"/>
          <w:szCs w:val="23"/>
          <w:rtl w:val="0"/>
        </w:rPr>
        <w:t xml:space="preserve"> UNDERSAMPLING TECHNIQUES </w:t>
      </w:r>
    </w:p>
    <w:p>
      <w:pPr>
        <w:numPr>
          <w:ilvl w:val="0"/>
          <w:numId w:val="1"/>
        </w:numPr>
        <w:ind w:left="720" w:hanging="360"/>
        <w:rPr>
          <w:sz w:val="23"/>
          <w:szCs w:val="23"/>
        </w:rPr>
      </w:pPr>
      <w:r>
        <w:rPr>
          <w:sz w:val="23"/>
          <w:szCs w:val="23"/>
          <w:rtl w:val="0"/>
        </w:rPr>
        <w:t xml:space="preserve"> OVERSAMPLING TECHNIQUES(SMOTE</w:t>
      </w:r>
      <w:r>
        <w:rPr>
          <w:rtl w:val="0"/>
        </w:rPr>
        <w:t>)</w:t>
      </w:r>
    </w:p>
    <w:p>
      <w:pPr>
        <w:numPr>
          <w:ilvl w:val="0"/>
          <w:numId w:val="1"/>
        </w:numPr>
        <w:ind w:left="720" w:hanging="360"/>
        <w:rPr>
          <w:sz w:val="23"/>
          <w:szCs w:val="23"/>
        </w:rPr>
      </w:pPr>
      <w:r>
        <w:rPr>
          <w:sz w:val="23"/>
          <w:szCs w:val="23"/>
          <w:rtl w:val="0"/>
        </w:rPr>
        <w:t xml:space="preserve"> REAL TIME MODEL</w:t>
      </w:r>
    </w:p>
    <w:p>
      <w:pPr>
        <w:ind w:left="720" w:firstLine="0"/>
        <w:rPr>
          <w:vertAlign w:val="baseline"/>
        </w:rPr>
      </w:pPr>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24130" cy="10182225"/>
                <wp:effectExtent l="0" t="0" r="0" b="0"/>
                <wp:wrapNone/>
                <wp:docPr id="1045" name="Straight Arrow Connector 1045"/>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NeUwtwAAAANAQAADwAAAAAA&#10;AAABACAAAAAiAAAAZHJzL2Rvd25yZXYueG1sUEsBAhQAFAAAAAgAh07iQMgC2k1IAgAA0wQAAA4A&#10;AAAAAAAAAQAgAAAAKw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046" name="Straight Arrow Connector 1046"/>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TPEDZAAAACQEAAA8A&#10;AAAAAAAAAQAgAAAAIgAAAGRycy9kb3ducmV2LnhtbFBLAQIUABQAAAAIAIdO4kDH1QVuTwIAANkE&#10;AAAOAAAAAAAAAAEAIAAAACgBAABkcnMvZTJvRG9jLnhtbFBLBQYAAAAABgAGAFkBAADp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1043" name="Straight Arrow Connector 1043"/>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xq5faAAAACQEAAA8AAAAAAAAA&#10;AQAgAAAAIgAAAGRycy9kb3ducmV2LnhtbFBLAQIUABQAAAAIAIdO4kCC6lpW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044" name="Straight Arrow Connector 1044"/>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3pzE7cAAAADQEA&#10;AA8AAAAAAAAAAQAgAAAAIgAAAGRycy9kb3ducmV2LnhtbFBLAQIUABQAAAAIAIdO4kCt4D5XTwIA&#10;ANkEAAAOAAAAAAAAAAEAIAAAACsBAABkcnMvZTJvRG9jLnhtbFBLBQYAAAAABgAGAFkBAADsBQAA&#10;AAA=&#10;">
                <v:fill on="t" focussize="0,0"/>
                <v:stroke weight="1.89173228346457pt" color="#000000" miterlimit="8" joinstyle="miter"/>
                <v:imagedata o:title=""/>
                <o:lock v:ext="edit" aspectratio="f"/>
              </v:shape>
            </w:pict>
          </mc:Fallback>
        </mc:AlternateContent>
      </w:r>
    </w:p>
    <w:p>
      <w:pPr>
        <w:rPr>
          <w:b/>
          <w:sz w:val="51"/>
          <w:szCs w:val="51"/>
          <w:vertAlign w:val="baseline"/>
        </w:rPr>
      </w:pPr>
      <w:r>
        <w:rPr>
          <w:b/>
          <w:sz w:val="51"/>
          <w:szCs w:val="51"/>
          <w:vertAlign w:val="baseline"/>
          <w:rtl w:val="0"/>
        </w:rPr>
        <w:t>Contents</w:t>
      </w:r>
    </w:p>
    <w:p>
      <w:pPr>
        <w:rPr>
          <w:b/>
          <w:sz w:val="24"/>
          <w:szCs w:val="24"/>
          <w:vertAlign w:val="baseline"/>
        </w:rPr>
      </w:pPr>
    </w:p>
    <w:p>
      <w:pPr>
        <w:rPr>
          <w:b/>
          <w:sz w:val="24"/>
          <w:szCs w:val="24"/>
          <w:vertAlign w:val="baseline"/>
        </w:rPr>
      </w:pPr>
    </w:p>
    <w:tbl>
      <w:tblPr>
        <w:tblStyle w:val="15"/>
        <w:tblW w:w="93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0"/>
        <w:gridCol w:w="600"/>
        <w:gridCol w:w="825"/>
        <w:gridCol w:w="6675"/>
        <w:gridCol w:w="8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p>
            <w:pPr>
              <w:rPr>
                <w:b/>
                <w:sz w:val="31"/>
                <w:szCs w:val="31"/>
                <w:vertAlign w:val="baseline"/>
              </w:rPr>
            </w:pPr>
            <w:r>
              <w:rPr>
                <w:b/>
                <w:sz w:val="31"/>
                <w:szCs w:val="31"/>
                <w:vertAlign w:val="baseline"/>
                <w:rtl w:val="0"/>
              </w:rPr>
              <w:t>1</w:t>
            </w:r>
          </w:p>
        </w:tc>
        <w:tc>
          <w:tcPr>
            <w:gridSpan w:val="3"/>
          </w:tcPr>
          <w:p>
            <w:pPr>
              <w:ind w:left="60" w:firstLine="0"/>
              <w:rPr>
                <w:b/>
                <w:sz w:val="31"/>
                <w:szCs w:val="31"/>
                <w:vertAlign w:val="baseline"/>
              </w:rPr>
            </w:pPr>
            <w:r>
              <w:rPr>
                <w:b/>
                <w:sz w:val="31"/>
                <w:szCs w:val="31"/>
                <w:vertAlign w:val="baseline"/>
                <w:rtl w:val="0"/>
              </w:rPr>
              <w:t>Introduction</w:t>
            </w:r>
          </w:p>
        </w:tc>
        <w:tc>
          <w:p>
            <w:pPr>
              <w:jc w:val="right"/>
              <w:rPr>
                <w:b/>
                <w:sz w:val="31"/>
                <w:szCs w:val="31"/>
                <w:vertAlign w:val="baseline"/>
              </w:rPr>
            </w:pPr>
            <w:r>
              <w:rPr>
                <w:b/>
                <w:sz w:val="31"/>
                <w:szCs w:val="31"/>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p>
            <w:pPr>
              <w:rPr>
                <w:b/>
                <w:sz w:val="31"/>
                <w:szCs w:val="31"/>
                <w:vertAlign w:val="baseline"/>
              </w:rPr>
            </w:pPr>
            <w:r>
              <w:rPr>
                <w:b/>
                <w:sz w:val="31"/>
                <w:szCs w:val="31"/>
                <w:vertAlign w:val="baseline"/>
                <w:rtl w:val="0"/>
              </w:rPr>
              <w:t>2</w:t>
            </w:r>
          </w:p>
        </w:tc>
        <w:tc>
          <w:tcPr>
            <w:gridSpan w:val="3"/>
          </w:tcPr>
          <w:p>
            <w:pPr>
              <w:ind w:left="60" w:firstLine="0"/>
              <w:rPr>
                <w:b/>
                <w:sz w:val="31"/>
                <w:szCs w:val="31"/>
                <w:vertAlign w:val="baseline"/>
              </w:rPr>
            </w:pPr>
            <w:r>
              <w:rPr>
                <w:b/>
                <w:sz w:val="31"/>
                <w:szCs w:val="31"/>
                <w:vertAlign w:val="baseline"/>
                <w:rtl w:val="0"/>
              </w:rPr>
              <w:t>Basic Concepts/ Literature Review</w:t>
            </w:r>
          </w:p>
        </w:tc>
        <w:tc>
          <w:p>
            <w:pPr>
              <w:jc w:val="right"/>
              <w:rPr>
                <w:b/>
                <w:sz w:val="31"/>
                <w:szCs w:val="31"/>
                <w:vertAlign w:val="baseline"/>
              </w:rPr>
            </w:pPr>
            <w:r>
              <w:rPr>
                <w:b/>
                <w:sz w:val="31"/>
                <w:szCs w:val="31"/>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p>
            <w:pPr>
              <w:rPr>
                <w:b/>
                <w:sz w:val="28"/>
                <w:szCs w:val="28"/>
                <w:vertAlign w:val="baseline"/>
              </w:rPr>
            </w:pPr>
          </w:p>
        </w:tc>
        <w:tc>
          <w:p>
            <w:pPr>
              <w:ind w:left="60" w:firstLine="0"/>
              <w:rPr>
                <w:b/>
                <w:sz w:val="31"/>
                <w:szCs w:val="31"/>
                <w:vertAlign w:val="baseline"/>
              </w:rPr>
            </w:pPr>
            <w:r>
              <w:rPr>
                <w:b/>
                <w:sz w:val="31"/>
                <w:szCs w:val="31"/>
                <w:vertAlign w:val="baseline"/>
                <w:rtl w:val="0"/>
              </w:rPr>
              <w:t>2.1</w:t>
            </w:r>
          </w:p>
        </w:tc>
        <w:tc>
          <w:tcPr>
            <w:gridSpan w:val="2"/>
          </w:tcPr>
          <w:p>
            <w:pPr>
              <w:ind w:left="60" w:firstLine="135"/>
              <w:rPr>
                <w:b/>
                <w:sz w:val="31"/>
                <w:szCs w:val="31"/>
                <w:vertAlign w:val="baseline"/>
              </w:rPr>
            </w:pPr>
            <w:r>
              <w:rPr>
                <w:b/>
                <w:sz w:val="31"/>
                <w:szCs w:val="31"/>
                <w:vertAlign w:val="baseline"/>
                <w:rtl w:val="0"/>
              </w:rPr>
              <w:t>Sub Section Name...........................</w:t>
            </w:r>
          </w:p>
        </w:tc>
        <w:tc>
          <w:p>
            <w:pPr>
              <w:jc w:val="right"/>
              <w:rPr>
                <w:b/>
                <w:sz w:val="31"/>
                <w:szCs w:val="31"/>
                <w:vertAlign w:val="baseline"/>
              </w:rPr>
            </w:pPr>
            <w:r>
              <w:rPr>
                <w:b/>
                <w:sz w:val="31"/>
                <w:szCs w:val="31"/>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p>
            <w:pPr>
              <w:rPr>
                <w:b/>
                <w:sz w:val="31"/>
                <w:szCs w:val="31"/>
                <w:vertAlign w:val="baseline"/>
              </w:rPr>
            </w:pPr>
            <w:r>
              <w:rPr>
                <w:b/>
                <w:sz w:val="31"/>
                <w:szCs w:val="31"/>
                <w:vertAlign w:val="baseline"/>
                <w:rtl w:val="0"/>
              </w:rPr>
              <w:t>3</w:t>
            </w:r>
          </w:p>
        </w:tc>
        <w:tc>
          <w:tcPr>
            <w:gridSpan w:val="3"/>
          </w:tcPr>
          <w:p>
            <w:pPr>
              <w:ind w:left="60" w:firstLine="0"/>
              <w:rPr>
                <w:b/>
                <w:sz w:val="31"/>
                <w:szCs w:val="31"/>
                <w:vertAlign w:val="baseline"/>
              </w:rPr>
            </w:pPr>
            <w:r>
              <w:rPr>
                <w:b/>
                <w:sz w:val="31"/>
                <w:szCs w:val="31"/>
                <w:vertAlign w:val="baseline"/>
                <w:rtl w:val="0"/>
              </w:rPr>
              <w:t>Problem Statement / Requirement Specifications (SRS)</w:t>
            </w:r>
          </w:p>
        </w:tc>
        <w:tc>
          <w:p>
            <w:pPr>
              <w:jc w:val="right"/>
              <w:rPr>
                <w:b/>
                <w:sz w:val="31"/>
                <w:szCs w:val="31"/>
                <w:vertAlign w:val="baseline"/>
              </w:rPr>
            </w:pPr>
            <w:r>
              <w:rPr>
                <w:b/>
                <w:sz w:val="31"/>
                <w:szCs w:val="31"/>
                <w:vertAlign w:val="baseline"/>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p>
            <w:pPr>
              <w:rPr>
                <w:b/>
                <w:sz w:val="28"/>
                <w:szCs w:val="28"/>
                <w:vertAlign w:val="baseline"/>
              </w:rPr>
            </w:pPr>
          </w:p>
        </w:tc>
        <w:tc>
          <w:p>
            <w:pPr>
              <w:ind w:left="60" w:firstLine="0"/>
              <w:rPr>
                <w:b/>
                <w:sz w:val="31"/>
                <w:szCs w:val="31"/>
                <w:vertAlign w:val="baseline"/>
              </w:rPr>
            </w:pPr>
            <w:r>
              <w:rPr>
                <w:b/>
                <w:sz w:val="31"/>
                <w:szCs w:val="31"/>
                <w:vertAlign w:val="baseline"/>
                <w:rtl w:val="0"/>
              </w:rPr>
              <w:t>3.1</w:t>
            </w:r>
          </w:p>
        </w:tc>
        <w:tc>
          <w:tcPr>
            <w:gridSpan w:val="2"/>
          </w:tcPr>
          <w:p>
            <w:pPr>
              <w:ind w:left="60" w:firstLine="135"/>
              <w:rPr>
                <w:b/>
                <w:sz w:val="31"/>
                <w:szCs w:val="31"/>
                <w:vertAlign w:val="baseline"/>
              </w:rPr>
            </w:pPr>
            <w:r>
              <w:rPr>
                <w:b/>
                <w:sz w:val="31"/>
                <w:szCs w:val="31"/>
                <w:vertAlign w:val="baseline"/>
                <w:rtl w:val="0"/>
              </w:rPr>
              <w:t>Project Planning...........................</w:t>
            </w:r>
          </w:p>
        </w:tc>
        <w:tc>
          <w:p>
            <w:pPr>
              <w:jc w:val="right"/>
              <w:rPr>
                <w:b/>
                <w:sz w:val="31"/>
                <w:szCs w:val="31"/>
                <w:vertAlign w:val="baseline"/>
              </w:rPr>
            </w:pPr>
            <w:r>
              <w:rPr>
                <w:b/>
                <w:sz w:val="31"/>
                <w:szCs w:val="31"/>
                <w:vertAlign w:val="baseline"/>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p>
            <w:pPr>
              <w:rPr>
                <w:b/>
                <w:sz w:val="28"/>
                <w:szCs w:val="28"/>
                <w:vertAlign w:val="baseline"/>
              </w:rPr>
            </w:pPr>
          </w:p>
        </w:tc>
        <w:tc>
          <w:p>
            <w:pPr>
              <w:ind w:firstLine="120"/>
              <w:rPr>
                <w:b/>
                <w:sz w:val="28"/>
                <w:szCs w:val="28"/>
                <w:vertAlign w:val="baseline"/>
              </w:rPr>
            </w:pPr>
            <w:r>
              <w:rPr>
                <w:b/>
                <w:sz w:val="28"/>
                <w:szCs w:val="28"/>
                <w:vertAlign w:val="baseline"/>
                <w:rtl w:val="0"/>
              </w:rPr>
              <w:t>3.2</w:t>
            </w:r>
          </w:p>
        </w:tc>
        <w:tc>
          <w:tcPr>
            <w:gridSpan w:val="2"/>
          </w:tcPr>
          <w:p>
            <w:pPr>
              <w:ind w:left="60" w:firstLine="0"/>
              <w:rPr>
                <w:b/>
                <w:sz w:val="31"/>
                <w:szCs w:val="31"/>
                <w:vertAlign w:val="baseline"/>
              </w:rPr>
            </w:pPr>
            <w:r>
              <w:rPr>
                <w:b/>
                <w:sz w:val="31"/>
                <w:szCs w:val="31"/>
                <w:vertAlign w:val="baseline"/>
                <w:rtl w:val="0"/>
              </w:rPr>
              <w:t xml:space="preserve">  Project Analysis...........................</w:t>
            </w:r>
          </w:p>
        </w:tc>
        <w:tc>
          <w:p>
            <w:pPr>
              <w:jc w:val="right"/>
              <w:rPr>
                <w:b/>
                <w:sz w:val="31"/>
                <w:szCs w:val="31"/>
                <w:vertAlign w:val="baseline"/>
              </w:rPr>
            </w:pPr>
            <w:r>
              <w:rPr>
                <w:b/>
                <w:sz w:val="31"/>
                <w:szCs w:val="31"/>
                <w:rtl w:val="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p>
            <w:pPr>
              <w:rPr>
                <w:b/>
                <w:sz w:val="28"/>
                <w:szCs w:val="28"/>
                <w:vertAlign w:val="baseline"/>
              </w:rPr>
            </w:pPr>
          </w:p>
        </w:tc>
        <w:tc>
          <w:p>
            <w:pPr>
              <w:ind w:firstLine="120"/>
              <w:rPr>
                <w:b/>
                <w:sz w:val="28"/>
                <w:szCs w:val="28"/>
                <w:vertAlign w:val="baseline"/>
              </w:rPr>
            </w:pPr>
            <w:r>
              <w:rPr>
                <w:b/>
                <w:sz w:val="28"/>
                <w:szCs w:val="28"/>
                <w:vertAlign w:val="baseline"/>
                <w:rtl w:val="0"/>
              </w:rPr>
              <w:t>3.3</w:t>
            </w:r>
          </w:p>
        </w:tc>
        <w:tc>
          <w:tcPr>
            <w:gridSpan w:val="2"/>
          </w:tcPr>
          <w:p>
            <w:pPr>
              <w:ind w:left="60" w:firstLine="0"/>
              <w:rPr>
                <w:b/>
                <w:sz w:val="31"/>
                <w:szCs w:val="31"/>
                <w:vertAlign w:val="baseline"/>
              </w:rPr>
            </w:pPr>
            <w:r>
              <w:rPr>
                <w:b/>
                <w:sz w:val="31"/>
                <w:szCs w:val="31"/>
                <w:vertAlign w:val="baseline"/>
                <w:rtl w:val="0"/>
              </w:rPr>
              <w:t xml:space="preserve"> System Design …………………..</w:t>
            </w:r>
          </w:p>
        </w:tc>
        <w:tc>
          <w:p>
            <w:pPr>
              <w:jc w:val="center"/>
              <w:rPr>
                <w:b/>
                <w:sz w:val="31"/>
                <w:szCs w:val="31"/>
                <w:vertAlign w:val="baseline"/>
              </w:rPr>
            </w:pPr>
            <w:r>
              <w:rPr>
                <w:b/>
                <w:sz w:val="31"/>
                <w:szCs w:val="31"/>
                <w:rtl w:val="0"/>
              </w:rPr>
              <w:t xml:space="preserve">         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p>
            <w:pPr>
              <w:rPr>
                <w:b/>
                <w:sz w:val="28"/>
                <w:szCs w:val="28"/>
                <w:vertAlign w:val="baseline"/>
              </w:rPr>
            </w:pPr>
          </w:p>
        </w:tc>
        <w:tc>
          <w:p>
            <w:pPr>
              <w:ind w:firstLine="120"/>
              <w:rPr>
                <w:b/>
                <w:sz w:val="28"/>
                <w:szCs w:val="28"/>
                <w:vertAlign w:val="baseline"/>
              </w:rPr>
            </w:pPr>
          </w:p>
        </w:tc>
        <w:tc>
          <w:p>
            <w:pPr>
              <w:ind w:left="60" w:firstLine="0"/>
              <w:rPr>
                <w:b/>
                <w:sz w:val="31"/>
                <w:szCs w:val="31"/>
                <w:vertAlign w:val="baseline"/>
              </w:rPr>
            </w:pPr>
            <w:r>
              <w:rPr>
                <w:b/>
                <w:sz w:val="31"/>
                <w:szCs w:val="31"/>
                <w:vertAlign w:val="baseline"/>
                <w:rtl w:val="0"/>
              </w:rPr>
              <w:t>3.3.1</w:t>
            </w:r>
          </w:p>
        </w:tc>
        <w:tc>
          <w:p>
            <w:pPr>
              <w:ind w:left="60" w:firstLine="0"/>
              <w:rPr>
                <w:b/>
                <w:sz w:val="31"/>
                <w:szCs w:val="31"/>
                <w:vertAlign w:val="baseline"/>
              </w:rPr>
            </w:pPr>
            <w:r>
              <w:rPr>
                <w:b/>
                <w:sz w:val="31"/>
                <w:szCs w:val="31"/>
                <w:vertAlign w:val="baseline"/>
                <w:rtl w:val="0"/>
              </w:rPr>
              <w:t xml:space="preserve"> Design Constraints ……</w:t>
            </w:r>
          </w:p>
        </w:tc>
        <w:tc>
          <w:p>
            <w:pPr>
              <w:jc w:val="right"/>
              <w:rPr>
                <w:b/>
                <w:sz w:val="31"/>
                <w:szCs w:val="31"/>
                <w:vertAlign w:val="baseline"/>
              </w:rPr>
            </w:pPr>
            <w:r>
              <w:rPr>
                <w:b/>
                <w:sz w:val="31"/>
                <w:szCs w:val="31"/>
                <w:rtl w:val="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p>
            <w:pPr>
              <w:rPr>
                <w:b/>
                <w:sz w:val="28"/>
                <w:szCs w:val="28"/>
                <w:vertAlign w:val="baseline"/>
              </w:rPr>
            </w:pPr>
          </w:p>
        </w:tc>
        <w:tc>
          <w:p>
            <w:pPr>
              <w:ind w:firstLine="120"/>
              <w:rPr>
                <w:b/>
                <w:sz w:val="28"/>
                <w:szCs w:val="28"/>
                <w:vertAlign w:val="baseline"/>
              </w:rPr>
            </w:pPr>
          </w:p>
        </w:tc>
        <w:tc>
          <w:p>
            <w:pPr>
              <w:ind w:left="60" w:firstLine="0"/>
              <w:rPr>
                <w:b/>
                <w:sz w:val="31"/>
                <w:szCs w:val="31"/>
                <w:vertAlign w:val="baseline"/>
              </w:rPr>
            </w:pPr>
            <w:r>
              <w:rPr>
                <w:b/>
                <w:sz w:val="31"/>
                <w:szCs w:val="31"/>
                <w:vertAlign w:val="baseline"/>
                <w:rtl w:val="0"/>
              </w:rPr>
              <w:t>3.3.2</w:t>
            </w:r>
          </w:p>
        </w:tc>
        <w:tc>
          <w:p>
            <w:pPr>
              <w:ind w:left="60" w:firstLine="0"/>
              <w:rPr>
                <w:b/>
                <w:sz w:val="31"/>
                <w:szCs w:val="31"/>
                <w:vertAlign w:val="baseline"/>
              </w:rPr>
            </w:pPr>
            <w:r>
              <w:rPr>
                <w:b/>
                <w:sz w:val="31"/>
                <w:szCs w:val="31"/>
                <w:vertAlign w:val="baseline"/>
                <w:rtl w:val="0"/>
              </w:rPr>
              <w:t xml:space="preserve"> System Architecture (UML) / Block Diagram …</w:t>
            </w:r>
          </w:p>
        </w:tc>
        <w:tc>
          <w:p>
            <w:pPr>
              <w:jc w:val="right"/>
              <w:rPr>
                <w:b/>
                <w:sz w:val="31"/>
                <w:szCs w:val="31"/>
                <w:vertAlign w:val="baseline"/>
              </w:rPr>
            </w:pPr>
            <w:r>
              <w:rPr>
                <w:b/>
                <w:sz w:val="31"/>
                <w:szCs w:val="31"/>
                <w:rtl w:val="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p>
            <w:pPr>
              <w:rPr>
                <w:b/>
                <w:sz w:val="31"/>
                <w:szCs w:val="31"/>
                <w:vertAlign w:val="baseline"/>
              </w:rPr>
            </w:pPr>
            <w:r>
              <w:rPr>
                <w:b/>
                <w:sz w:val="31"/>
                <w:szCs w:val="31"/>
                <w:vertAlign w:val="baseline"/>
                <w:rtl w:val="0"/>
              </w:rPr>
              <w:t>4</w:t>
            </w:r>
          </w:p>
        </w:tc>
        <w:tc>
          <w:tcPr>
            <w:gridSpan w:val="3"/>
          </w:tcPr>
          <w:p>
            <w:pPr>
              <w:ind w:left="60" w:firstLine="0"/>
              <w:rPr>
                <w:b/>
                <w:sz w:val="31"/>
                <w:szCs w:val="31"/>
                <w:vertAlign w:val="baseline"/>
              </w:rPr>
            </w:pPr>
            <w:r>
              <w:rPr>
                <w:b/>
                <w:sz w:val="31"/>
                <w:szCs w:val="31"/>
                <w:vertAlign w:val="baseline"/>
                <w:rtl w:val="0"/>
              </w:rPr>
              <w:t>Implementation</w:t>
            </w:r>
          </w:p>
        </w:tc>
        <w:tc>
          <w:p>
            <w:pPr>
              <w:jc w:val="right"/>
              <w:rPr>
                <w:b/>
                <w:sz w:val="31"/>
                <w:szCs w:val="31"/>
                <w:vertAlign w:val="baseline"/>
              </w:rPr>
            </w:pPr>
            <w:r>
              <w:rPr>
                <w:b/>
                <w:sz w:val="31"/>
                <w:szCs w:val="31"/>
                <w:rtl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p>
            <w:pPr>
              <w:rPr>
                <w:b/>
                <w:sz w:val="28"/>
                <w:szCs w:val="28"/>
                <w:vertAlign w:val="baseline"/>
              </w:rPr>
            </w:pPr>
          </w:p>
        </w:tc>
        <w:tc>
          <w:p>
            <w:pPr>
              <w:ind w:left="60" w:firstLine="0"/>
              <w:rPr>
                <w:b/>
                <w:sz w:val="31"/>
                <w:szCs w:val="31"/>
                <w:vertAlign w:val="baseline"/>
              </w:rPr>
            </w:pPr>
            <w:r>
              <w:rPr>
                <w:b/>
                <w:sz w:val="31"/>
                <w:szCs w:val="31"/>
                <w:vertAlign w:val="baseline"/>
                <w:rtl w:val="0"/>
              </w:rPr>
              <w:t>4.1</w:t>
            </w:r>
          </w:p>
        </w:tc>
        <w:tc>
          <w:tcPr>
            <w:gridSpan w:val="2"/>
          </w:tcPr>
          <w:p>
            <w:pPr>
              <w:ind w:left="60" w:firstLine="0"/>
              <w:rPr>
                <w:b/>
                <w:sz w:val="31"/>
                <w:szCs w:val="31"/>
                <w:vertAlign w:val="baseline"/>
              </w:rPr>
            </w:pPr>
            <w:r>
              <w:rPr>
                <w:b/>
                <w:sz w:val="31"/>
                <w:szCs w:val="31"/>
                <w:vertAlign w:val="baseline"/>
                <w:rtl w:val="0"/>
              </w:rPr>
              <w:t>Methodology / Proposal ...........................</w:t>
            </w:r>
          </w:p>
        </w:tc>
        <w:tc>
          <w:p>
            <w:pPr>
              <w:jc w:val="right"/>
              <w:rPr>
                <w:b/>
                <w:sz w:val="31"/>
                <w:szCs w:val="31"/>
                <w:vertAlign w:val="baseline"/>
              </w:rPr>
            </w:pPr>
            <w:r>
              <w:rPr>
                <w:b/>
                <w:sz w:val="31"/>
                <w:szCs w:val="31"/>
                <w:rtl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p>
            <w:pPr>
              <w:rPr>
                <w:b/>
                <w:sz w:val="28"/>
                <w:szCs w:val="28"/>
                <w:vertAlign w:val="baseline"/>
              </w:rPr>
            </w:pPr>
          </w:p>
        </w:tc>
        <w:tc>
          <w:p>
            <w:pPr>
              <w:ind w:left="60" w:firstLine="0"/>
              <w:rPr>
                <w:b/>
                <w:sz w:val="31"/>
                <w:szCs w:val="31"/>
                <w:vertAlign w:val="baseline"/>
              </w:rPr>
            </w:pPr>
            <w:r>
              <w:rPr>
                <w:b/>
                <w:sz w:val="31"/>
                <w:szCs w:val="31"/>
                <w:vertAlign w:val="baseline"/>
                <w:rtl w:val="0"/>
              </w:rPr>
              <w:t>4.2</w:t>
            </w:r>
          </w:p>
        </w:tc>
        <w:tc>
          <w:tcPr>
            <w:gridSpan w:val="2"/>
          </w:tcPr>
          <w:p>
            <w:pPr>
              <w:ind w:left="60" w:firstLine="0"/>
              <w:rPr>
                <w:b/>
                <w:sz w:val="31"/>
                <w:szCs w:val="31"/>
                <w:vertAlign w:val="baseline"/>
              </w:rPr>
            </w:pPr>
            <w:r>
              <w:rPr>
                <w:b/>
                <w:sz w:val="31"/>
                <w:szCs w:val="31"/>
                <w:vertAlign w:val="baseline"/>
                <w:rtl w:val="0"/>
              </w:rPr>
              <w:t>Testing  / Verification Plan …………….</w:t>
            </w:r>
          </w:p>
        </w:tc>
        <w:tc>
          <w:p>
            <w:pPr>
              <w:jc w:val="right"/>
              <w:rPr>
                <w:b/>
                <w:sz w:val="31"/>
                <w:szCs w:val="31"/>
                <w:vertAlign w:val="baseline"/>
              </w:rPr>
            </w:pPr>
            <w:r>
              <w:rPr>
                <w:b/>
                <w:sz w:val="31"/>
                <w:szCs w:val="31"/>
                <w:rtl w:val="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p>
            <w:pPr>
              <w:rPr>
                <w:b/>
                <w:sz w:val="28"/>
                <w:szCs w:val="28"/>
                <w:vertAlign w:val="baseline"/>
              </w:rPr>
            </w:pPr>
          </w:p>
        </w:tc>
        <w:tc>
          <w:p>
            <w:pPr>
              <w:ind w:left="60" w:firstLine="0"/>
              <w:rPr>
                <w:b/>
                <w:sz w:val="31"/>
                <w:szCs w:val="31"/>
                <w:vertAlign w:val="baseline"/>
              </w:rPr>
            </w:pPr>
            <w:r>
              <w:rPr>
                <w:b/>
                <w:sz w:val="31"/>
                <w:szCs w:val="31"/>
                <w:vertAlign w:val="baseline"/>
                <w:rtl w:val="0"/>
              </w:rPr>
              <w:t>4.3</w:t>
            </w:r>
          </w:p>
        </w:tc>
        <w:tc>
          <w:tcPr>
            <w:gridSpan w:val="2"/>
          </w:tcPr>
          <w:p>
            <w:pPr>
              <w:ind w:left="60" w:firstLine="0"/>
              <w:rPr>
                <w:b/>
                <w:sz w:val="31"/>
                <w:szCs w:val="31"/>
                <w:vertAlign w:val="baseline"/>
              </w:rPr>
            </w:pPr>
            <w:r>
              <w:rPr>
                <w:b/>
                <w:sz w:val="31"/>
                <w:szCs w:val="31"/>
                <w:vertAlign w:val="baseline"/>
                <w:rtl w:val="0"/>
              </w:rPr>
              <w:t xml:space="preserve">Result Analysis / Screenshots …………. </w:t>
            </w:r>
          </w:p>
        </w:tc>
        <w:tc>
          <w:p>
            <w:pPr>
              <w:jc w:val="right"/>
              <w:rPr>
                <w:b/>
                <w:sz w:val="31"/>
                <w:szCs w:val="31"/>
                <w:vertAlign w:val="baseline"/>
              </w:rPr>
            </w:pPr>
            <w:r>
              <w:rPr>
                <w:b/>
                <w:sz w:val="31"/>
                <w:szCs w:val="31"/>
                <w:rtl w:val="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p>
            <w:pPr>
              <w:rPr>
                <w:b/>
                <w:sz w:val="28"/>
                <w:szCs w:val="28"/>
                <w:vertAlign w:val="baseline"/>
              </w:rPr>
            </w:pPr>
          </w:p>
        </w:tc>
        <w:tc>
          <w:p>
            <w:pPr>
              <w:ind w:left="60" w:firstLine="0"/>
              <w:rPr>
                <w:b/>
                <w:sz w:val="31"/>
                <w:szCs w:val="31"/>
                <w:vertAlign w:val="baseline"/>
              </w:rPr>
            </w:pPr>
            <w:r>
              <w:rPr>
                <w:b/>
                <w:sz w:val="31"/>
                <w:szCs w:val="31"/>
                <w:vertAlign w:val="baseline"/>
                <w:rtl w:val="0"/>
              </w:rPr>
              <w:t>4.4</w:t>
            </w:r>
          </w:p>
        </w:tc>
        <w:tc>
          <w:tcPr>
            <w:gridSpan w:val="2"/>
          </w:tcPr>
          <w:p>
            <w:pPr>
              <w:ind w:left="60" w:firstLine="0"/>
              <w:rPr>
                <w:b/>
                <w:sz w:val="31"/>
                <w:szCs w:val="31"/>
                <w:vertAlign w:val="baseline"/>
              </w:rPr>
            </w:pPr>
            <w:r>
              <w:rPr>
                <w:b/>
                <w:sz w:val="31"/>
                <w:szCs w:val="31"/>
                <w:vertAlign w:val="baseline"/>
                <w:rtl w:val="0"/>
              </w:rPr>
              <w:t>Quality Assurance ……………………..</w:t>
            </w:r>
          </w:p>
        </w:tc>
        <w:tc>
          <w:p>
            <w:pPr>
              <w:jc w:val="right"/>
              <w:rPr>
                <w:b/>
                <w:sz w:val="31"/>
                <w:szCs w:val="31"/>
                <w:vertAlign w:val="baseline"/>
              </w:rPr>
            </w:pPr>
            <w:r>
              <w:rPr>
                <w:b/>
                <w:sz w:val="31"/>
                <w:szCs w:val="31"/>
                <w:rtl w:val="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p>
            <w:pPr>
              <w:rPr>
                <w:b/>
                <w:sz w:val="31"/>
                <w:szCs w:val="31"/>
                <w:vertAlign w:val="baseline"/>
              </w:rPr>
            </w:pPr>
            <w:r>
              <w:rPr>
                <w:b/>
                <w:sz w:val="31"/>
                <w:szCs w:val="31"/>
                <w:vertAlign w:val="baseline"/>
                <w:rtl w:val="0"/>
              </w:rPr>
              <w:t>6</w:t>
            </w:r>
          </w:p>
        </w:tc>
        <w:tc>
          <w:tcPr>
            <w:gridSpan w:val="3"/>
          </w:tcPr>
          <w:p>
            <w:pPr>
              <w:ind w:left="60" w:firstLine="0"/>
              <w:rPr>
                <w:b/>
                <w:sz w:val="31"/>
                <w:szCs w:val="31"/>
                <w:vertAlign w:val="baseline"/>
              </w:rPr>
            </w:pPr>
            <w:r>
              <w:rPr>
                <w:b/>
                <w:sz w:val="31"/>
                <w:szCs w:val="31"/>
                <w:vertAlign w:val="baseline"/>
                <w:rtl w:val="0"/>
              </w:rPr>
              <w:t>Conclusion and Future Scope</w:t>
            </w:r>
          </w:p>
        </w:tc>
        <w:tc>
          <w:p>
            <w:pPr>
              <w:jc w:val="right"/>
              <w:rPr>
                <w:b/>
                <w:sz w:val="31"/>
                <w:szCs w:val="31"/>
                <w:vertAlign w:val="baseline"/>
              </w:rPr>
            </w:pPr>
            <w:r>
              <w:rPr>
                <w:b/>
                <w:sz w:val="31"/>
                <w:szCs w:val="31"/>
                <w:rtl w:val="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p>
            <w:pPr>
              <w:rPr>
                <w:b/>
                <w:sz w:val="28"/>
                <w:szCs w:val="28"/>
                <w:vertAlign w:val="baseline"/>
              </w:rPr>
            </w:pPr>
          </w:p>
        </w:tc>
        <w:tc>
          <w:p>
            <w:pPr>
              <w:ind w:left="60" w:firstLine="0"/>
              <w:rPr>
                <w:b/>
                <w:sz w:val="31"/>
                <w:szCs w:val="31"/>
                <w:vertAlign w:val="baseline"/>
              </w:rPr>
            </w:pPr>
            <w:r>
              <w:rPr>
                <w:b/>
                <w:sz w:val="31"/>
                <w:szCs w:val="31"/>
                <w:vertAlign w:val="baseline"/>
                <w:rtl w:val="0"/>
              </w:rPr>
              <w:t>6.1</w:t>
            </w:r>
          </w:p>
        </w:tc>
        <w:tc>
          <w:tcPr>
            <w:gridSpan w:val="2"/>
          </w:tcPr>
          <w:p>
            <w:pPr>
              <w:ind w:left="60" w:firstLine="0"/>
              <w:rPr>
                <w:b/>
                <w:sz w:val="31"/>
                <w:szCs w:val="31"/>
                <w:vertAlign w:val="baseline"/>
              </w:rPr>
            </w:pPr>
            <w:r>
              <w:rPr>
                <w:b/>
                <w:sz w:val="31"/>
                <w:szCs w:val="31"/>
                <w:vertAlign w:val="baseline"/>
                <w:rtl w:val="0"/>
              </w:rPr>
              <w:t>Conclusion  ………………………..</w:t>
            </w:r>
          </w:p>
        </w:tc>
        <w:tc>
          <w:p>
            <w:pPr>
              <w:jc w:val="right"/>
              <w:rPr>
                <w:b/>
                <w:sz w:val="31"/>
                <w:szCs w:val="31"/>
                <w:vertAlign w:val="baseline"/>
              </w:rPr>
            </w:pPr>
            <w:r>
              <w:rPr>
                <w:b/>
                <w:sz w:val="31"/>
                <w:szCs w:val="31"/>
                <w:rtl w:val="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p>
            <w:pPr>
              <w:rPr>
                <w:b/>
                <w:sz w:val="28"/>
                <w:szCs w:val="28"/>
                <w:vertAlign w:val="baseline"/>
              </w:rPr>
            </w:pPr>
          </w:p>
        </w:tc>
        <w:tc>
          <w:p>
            <w:pPr>
              <w:ind w:left="60" w:firstLine="0"/>
              <w:rPr>
                <w:b/>
                <w:sz w:val="31"/>
                <w:szCs w:val="31"/>
                <w:vertAlign w:val="baseline"/>
              </w:rPr>
            </w:pPr>
            <w:r>
              <w:rPr>
                <w:b/>
                <w:sz w:val="31"/>
                <w:szCs w:val="31"/>
                <w:vertAlign w:val="baseline"/>
                <w:rtl w:val="0"/>
              </w:rPr>
              <w:t>6.2</w:t>
            </w:r>
          </w:p>
        </w:tc>
        <w:tc>
          <w:tcPr>
            <w:gridSpan w:val="2"/>
          </w:tcPr>
          <w:p>
            <w:pPr>
              <w:ind w:left="60" w:firstLine="0"/>
              <w:rPr>
                <w:b/>
                <w:sz w:val="31"/>
                <w:szCs w:val="31"/>
                <w:vertAlign w:val="baseline"/>
              </w:rPr>
            </w:pPr>
            <w:r>
              <w:rPr>
                <w:b/>
                <w:sz w:val="31"/>
                <w:szCs w:val="31"/>
                <w:vertAlign w:val="baseline"/>
                <w:rtl w:val="0"/>
              </w:rPr>
              <w:t>Future Scope ……………………….</w:t>
            </w:r>
          </w:p>
        </w:tc>
        <w:tc>
          <w:p>
            <w:pPr>
              <w:jc w:val="right"/>
              <w:rPr>
                <w:b/>
                <w:sz w:val="31"/>
                <w:szCs w:val="31"/>
                <w:vertAlign w:val="baseline"/>
              </w:rPr>
            </w:pPr>
            <w:r>
              <w:rPr>
                <w:b/>
                <w:sz w:val="31"/>
                <w:szCs w:val="31"/>
                <w:rtl w:val="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gridSpan w:val="4"/>
          </w:tcPr>
          <w:p>
            <w:pPr>
              <w:rPr>
                <w:b/>
                <w:sz w:val="31"/>
                <w:szCs w:val="31"/>
                <w:vertAlign w:val="baseline"/>
              </w:rPr>
            </w:pPr>
            <w:r>
              <w:rPr>
                <w:b/>
                <w:sz w:val="31"/>
                <w:szCs w:val="31"/>
                <w:vertAlign w:val="baseline"/>
                <w:rtl w:val="0"/>
              </w:rPr>
              <w:t xml:space="preserve">  References</w:t>
            </w:r>
          </w:p>
        </w:tc>
        <w:tc>
          <w:p>
            <w:pPr>
              <w:jc w:val="right"/>
              <w:rPr>
                <w:b/>
                <w:sz w:val="31"/>
                <w:szCs w:val="31"/>
                <w:vertAlign w:val="baseline"/>
              </w:rPr>
            </w:pPr>
            <w:r>
              <w:rPr>
                <w:b/>
                <w:sz w:val="31"/>
                <w:szCs w:val="31"/>
                <w:rtl w:val="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gridSpan w:val="4"/>
          </w:tcPr>
          <w:p>
            <w:pPr>
              <w:rPr>
                <w:b/>
                <w:sz w:val="31"/>
                <w:szCs w:val="31"/>
                <w:vertAlign w:val="baseline"/>
              </w:rPr>
            </w:pPr>
            <w:r>
              <w:rPr>
                <w:b/>
                <w:sz w:val="31"/>
                <w:szCs w:val="31"/>
                <w:vertAlign w:val="baseline"/>
                <w:rtl w:val="0"/>
              </w:rPr>
              <w:t>Individual Contribution</w:t>
            </w:r>
          </w:p>
        </w:tc>
        <w:tc>
          <w:p>
            <w:pPr>
              <w:jc w:val="right"/>
              <w:rPr>
                <w:b/>
                <w:sz w:val="31"/>
                <w:szCs w:val="31"/>
                <w:vertAlign w:val="baseline"/>
              </w:rPr>
            </w:pPr>
            <w:r>
              <w:rPr>
                <w:b/>
                <w:sz w:val="31"/>
                <w:szCs w:val="31"/>
                <w:rtl w:val="0"/>
              </w:rPr>
              <w:t>10-12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gridSpan w:val="4"/>
          </w:tcPr>
          <w:p>
            <w:pPr>
              <w:rPr>
                <w:b/>
                <w:sz w:val="31"/>
                <w:szCs w:val="31"/>
                <w:vertAlign w:val="baseline"/>
              </w:rPr>
            </w:pPr>
            <w:r>
              <w:rPr>
                <w:b/>
                <w:sz w:val="31"/>
                <w:szCs w:val="31"/>
                <w:vertAlign w:val="baseline"/>
                <w:rtl w:val="0"/>
              </w:rPr>
              <w:t>Plagiarism Report</w:t>
            </w:r>
          </w:p>
        </w:tc>
        <w:tc>
          <w:p>
            <w:pPr>
              <w:jc w:val="right"/>
              <w:rPr>
                <w:b/>
                <w:sz w:val="31"/>
                <w:szCs w:val="31"/>
                <w:vertAlign w:val="baseline"/>
              </w:rPr>
            </w:pPr>
            <w:r>
              <w:rPr>
                <w:b/>
                <w:sz w:val="31"/>
                <w:szCs w:val="31"/>
                <w:rtl w:val="0"/>
              </w:rPr>
              <w:t>13</w:t>
            </w:r>
          </w:p>
        </w:tc>
      </w:tr>
    </w:tbl>
    <w:p>
      <w:pPr>
        <w:rPr>
          <w:b/>
          <w:sz w:val="31"/>
          <w:szCs w:val="31"/>
          <w:vertAlign w:val="baseline"/>
        </w:rPr>
        <w:sectPr>
          <w:pgSz w:w="11900" w:h="16838"/>
          <w:pgMar w:top="720" w:right="720" w:bottom="720" w:left="720" w:header="0" w:footer="0" w:gutter="0"/>
          <w:cols w:space="720" w:num="1"/>
        </w:sectPr>
      </w:pPr>
    </w:p>
    <w:p>
      <w:pPr>
        <w:ind w:right="20"/>
        <w:jc w:val="right"/>
        <w:rPr>
          <w:i w:val="0"/>
          <w:sz w:val="23"/>
          <w:szCs w:val="23"/>
          <w:vertAlign w:val="baseline"/>
        </w:rPr>
      </w:pPr>
      <w:r>
        <w:rPr>
          <w:b/>
          <w:sz w:val="24"/>
          <w:szCs w:val="24"/>
        </w:rP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24130" cy="10182225"/>
                <wp:effectExtent l="0" t="0" r="0" b="0"/>
                <wp:wrapNone/>
                <wp:docPr id="1104" name="Straight Arrow Connector 1104"/>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NeUwtwAAAANAQAADwAAAAAA&#10;AAABACAAAAAiAAAAZHJzL2Rvd25yZXYueG1sUEsBAhQAFAAAAAgAh07iQJHG8MdIAgAA0wQAAA4A&#10;AAAAAAAAAQAgAAAAKw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105" name="Straight Arrow Connector 1105"/>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TPEDZAAAACQEAAA8A&#10;AAAAAAAAAQAgAAAAIgAAAGRycy9kb3ducmV2LnhtbFBLAQIUABQAAAAIAIdO4kCFJgdDTwIAANkE&#10;AAAOAAAAAAAAAAEAIAAAACgBAABkcnMvZTJvRG9jLnhtbFBLBQYAAAAABgAGAFkBAADp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1112" name="Straight Arrow Connector 1112"/>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xq5faAAAACQEAAA8AAAAAAAAA&#10;AQAgAAAAIgAAAGRycy9kb3ducmV2LnhtbFBLAQIUABQAAAAIAIdO4kDKInfl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113" name="Straight Arrow Connector 1113"/>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3pzE7cAAAADQEA&#10;AA8AAAAAAAAAAQAgAAAAIgAAAGRycy9kb3ducmV2LnhtbFBLAQIUABQAAAAIAIdO4kCio12zTwIA&#10;ANkEAAAOAAAAAAAAAAEAIAAAACsBAABkcnMvZTJvRG9jLnhtbFBLBQYAAAAABgAGAFkBAADsBQAA&#10;AAA=&#10;">
                <v:fill on="t" focussize="0,0"/>
                <v:stroke weight="1.89173228346457pt" color="#000000" miterlimit="8" joinstyle="miter"/>
                <v:imagedata o:title=""/>
                <o:lock v:ext="edit" aspectratio="f"/>
              </v:shape>
            </w:pict>
          </mc:Fallback>
        </mc:AlternateContent>
      </w:r>
      <w:r>
        <w:rPr>
          <w:i/>
          <w:sz w:val="23"/>
          <w:szCs w:val="23"/>
          <w:rtl w:val="0"/>
        </w:rPr>
        <w:t>CREDIT CARD FRAUD DETECTION SYSTEM</w:t>
      </w:r>
    </w:p>
    <w:p>
      <w:pPr>
        <w:rPr>
          <w:vertAlign w:val="baseline"/>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12700</wp:posOffset>
                </wp:positionV>
                <wp:extent cx="5791835" cy="12700"/>
                <wp:effectExtent l="0" t="0" r="0" b="0"/>
                <wp:wrapNone/>
                <wp:docPr id="1114" name="Straight Arrow Connector 1114"/>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1pt;height:1pt;width:456.05pt;z-index:251659264;mso-width-relative:page;mso-height-relative:page;" fillcolor="#FFFFFF" filled="t" stroked="t" coordsize="21600,21600" o:gfxdata="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67/Dm0QAAAAQBAAAPAAAAAAAAAAEA&#10;IAAAACIAAABkcnMvZG93bnJldi54bWxQSwECFAAUAAAACACHTuJAPUNqRE8CAADYBAAADgAAAAAA&#10;AAABACAAAAAgAQAAZHJzL2Uyb0RvYy54bWxQSwUGAAAAAAYABgBZAQAA4QUAAAAA&#10;">
                <v:fill on="t" focussize="0,0"/>
                <v:stroke color="#000000" miterlimit="8" joinstyle="miter"/>
                <v:imagedata o:title=""/>
                <o:lock v:ext="edit" aspectratio="f"/>
              </v:shape>
            </w:pict>
          </mc:Fallback>
        </mc:AlternateContent>
      </w:r>
    </w:p>
    <w:p>
      <w:pPr>
        <w:rPr>
          <w:vertAlign w:val="baseline"/>
        </w:rPr>
      </w:pPr>
    </w:p>
    <w:p>
      <w:pPr>
        <w:rPr>
          <w:b/>
          <w:vertAlign w:val="baseline"/>
        </w:rPr>
      </w:pPr>
    </w:p>
    <w:p>
      <w:pPr>
        <w:rPr>
          <w:b/>
          <w:sz w:val="47"/>
          <w:szCs w:val="47"/>
          <w:u w:val="single"/>
          <w:vertAlign w:val="baseline"/>
        </w:rPr>
      </w:pPr>
      <w:r>
        <w:rPr>
          <w:b/>
          <w:sz w:val="47"/>
          <w:szCs w:val="47"/>
          <w:u w:val="single"/>
          <w:vertAlign w:val="baseline"/>
          <w:rtl w:val="0"/>
        </w:rPr>
        <w:t>Chapter 1</w:t>
      </w:r>
    </w:p>
    <w:p>
      <w:pPr>
        <w:rPr>
          <w:b/>
          <w:vertAlign w:val="baseline"/>
        </w:rPr>
      </w:pPr>
    </w:p>
    <w:p>
      <w:pPr>
        <w:rPr>
          <w:b/>
          <w:vertAlign w:val="baseline"/>
        </w:rPr>
      </w:pPr>
    </w:p>
    <w:p>
      <w:pPr>
        <w:pStyle w:val="12"/>
        <w:rPr>
          <w:vertAlign w:val="baseline"/>
        </w:rPr>
      </w:pPr>
      <w:bookmarkStart w:id="11" w:name="_heading=h.8klccaq7e368" w:colFirst="0" w:colLast="0"/>
      <w:bookmarkEnd w:id="11"/>
      <w:r>
        <w:rPr>
          <w:vertAlign w:val="baseline"/>
          <w:rtl w:val="0"/>
        </w:rPr>
        <w:t>Introduction</w:t>
      </w:r>
    </w:p>
    <w:p>
      <w:pPr>
        <w:rPr>
          <w:b/>
          <w:vertAlign w:val="baseline"/>
        </w:rPr>
      </w:pPr>
    </w:p>
    <w:p>
      <w:pPr>
        <w:rPr>
          <w:b/>
          <w:vertAlign w:val="baseline"/>
        </w:rPr>
      </w:pPr>
    </w:p>
    <w:p>
      <w:pPr>
        <w:rPr>
          <w:b/>
          <w:sz w:val="28"/>
          <w:szCs w:val="28"/>
        </w:rPr>
      </w:pPr>
    </w:p>
    <w:p>
      <w:pPr>
        <w:rPr>
          <w:b/>
          <w:sz w:val="28"/>
          <w:szCs w:val="28"/>
        </w:rPr>
      </w:pPr>
    </w:p>
    <w:p>
      <w:pPr>
        <w:rPr>
          <w:vertAlign w:val="baseline"/>
        </w:rPr>
      </w:pPr>
      <w:r>
        <w:rPr>
          <w:b/>
          <w:color w:val="333333"/>
          <w:sz w:val="28"/>
          <w:szCs w:val="28"/>
          <w:highlight w:val="white"/>
          <w:vertAlign w:val="baseline"/>
          <w:rtl w:val="0"/>
        </w:rPr>
        <w:t>Fraud can be committed in many ways and in many areas. Most detection methods combine a variety of fraud detection data sets to form a connected view of valid and invalid payment data to make a decision. According to recent reports in step with data from the Reserve bank of India (RBI), the best variety of such frauds inside the said period have been reported within the ATM/debit card class which noticed eleven,058 cases concerning Rs 94.5 crores. That is observed through 6,117 credit score card frauds concerning Rs 19.7 crore, and 3,866 net banking frauds concerning Rs 13.6 crores.</w:t>
      </w:r>
    </w:p>
    <w:p>
      <w:pPr>
        <w:rPr>
          <w:vertAlign w:val="baseline"/>
        </w:rPr>
      </w:pPr>
    </w:p>
    <w:p>
      <w:pPr>
        <w:jc w:val="center"/>
        <w:rPr>
          <w:vertAlign w:val="baseline"/>
        </w:rPr>
      </w:pPr>
      <w:r>
        <w:drawing>
          <wp:inline distT="114300" distB="114300" distL="114300" distR="114300">
            <wp:extent cx="4643120" cy="3477895"/>
            <wp:effectExtent l="0" t="0" r="0" b="0"/>
            <wp:docPr id="1125" name="image62.jpg"/>
            <wp:cNvGraphicFramePr/>
            <a:graphic xmlns:a="http://schemas.openxmlformats.org/drawingml/2006/main">
              <a:graphicData uri="http://schemas.openxmlformats.org/drawingml/2006/picture">
                <pic:pic xmlns:pic="http://schemas.openxmlformats.org/drawingml/2006/picture">
                  <pic:nvPicPr>
                    <pic:cNvPr id="1125" name="image62.jpg"/>
                    <pic:cNvPicPr preferRelativeResize="0"/>
                  </pic:nvPicPr>
                  <pic:blipFill>
                    <a:blip r:embed="rId8"/>
                    <a:srcRect/>
                    <a:stretch>
                      <a:fillRect/>
                    </a:stretch>
                  </pic:blipFill>
                  <pic:spPr>
                    <a:xfrm>
                      <a:off x="0" y="0"/>
                      <a:ext cx="4643438" cy="3478130"/>
                    </a:xfrm>
                    <a:prstGeom prst="rect">
                      <a:avLst/>
                    </a:prstGeom>
                  </pic:spPr>
                </pic:pic>
              </a:graphicData>
            </a:graphic>
          </wp:inline>
        </w:drawing>
      </w:r>
    </w:p>
    <w:p>
      <w:pPr>
        <w:rPr>
          <w:vertAlign w:val="baseline"/>
        </w:rPr>
      </w:pPr>
    </w:p>
    <w:p>
      <w:pPr>
        <w:ind w:right="20"/>
        <w:jc w:val="center"/>
        <w:rPr>
          <w:sz w:val="21"/>
          <w:szCs w:val="21"/>
          <w:vertAlign w:val="baseline"/>
        </w:rPr>
      </w:pPr>
      <w:r>
        <w:rPr>
          <w:sz w:val="21"/>
          <w:szCs w:val="21"/>
          <w:vertAlign w:val="baseline"/>
          <w:rtl w:val="0"/>
        </w:rPr>
        <w:t>Figure 1.1</w:t>
      </w:r>
      <w:r>
        <w:rPr>
          <w:sz w:val="21"/>
          <w:szCs w:val="21"/>
          <w:rtl w:val="0"/>
        </w:rPr>
        <w:t xml:space="preserve"> FRAUD VS NON-FRAUD</w:t>
      </w:r>
    </w:p>
    <w:p>
      <w:pPr>
        <w:rPr>
          <w:vertAlign w:val="baseline"/>
        </w:rPr>
      </w:pPr>
    </w:p>
    <w:p>
      <w:pPr>
        <w:rPr>
          <w:vertAlign w:val="baseline"/>
        </w:rPr>
        <w:sectPr>
          <w:pgSz w:w="11900" w:h="16838"/>
          <w:pgMar w:top="720" w:right="720" w:bottom="720" w:left="720" w:header="0" w:footer="0" w:gutter="0"/>
          <w:cols w:space="720" w:num="1"/>
        </w:sect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965200</wp:posOffset>
                </wp:positionV>
                <wp:extent cx="5791835" cy="12700"/>
                <wp:effectExtent l="0" t="0" r="0" b="0"/>
                <wp:wrapNone/>
                <wp:docPr id="1107" name="Straight Arrow Connector 1107"/>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76pt;height:1pt;width:456.05pt;z-index:251659264;mso-width-relative:page;mso-height-relative:page;" fillcolor="#FFFFFF" filled="t" stroked="t" coordsize="21600,21600" o:gfxdata="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F12i7TAAAACAEAAA8AAAAAAAAA&#10;AQAgAAAAIgAAAGRycy9kb3ducmV2LnhtbFBLAQIUABQAAAAIAIdO4kA6poqRTwIAANgEAAAOAAAA&#10;AAAAAAEAIAAAACIBAABkcnMvZTJvRG9jLnhtbFBLBQYAAAAABgAGAFkBAADjBQAAAAA=&#10;">
                <v:fill on="t" focussize="0,0"/>
                <v:stroke color="#000000" miterlimit="8" joinstyle="miter"/>
                <v:imagedata o:title=""/>
                <o:lock v:ext="edit" aspectratio="f"/>
              </v:shape>
            </w:pict>
          </mc:Fallback>
        </mc:AlternateContent>
      </w:r>
    </w:p>
    <w:p>
      <w:pPr>
        <w:rPr>
          <w:vertAlign w:val="baseline"/>
        </w:rPr>
      </w:pPr>
    </w:p>
    <w:p/>
    <w:p>
      <w:pPr>
        <w:rPr>
          <w:vertAlign w:val="baseline"/>
        </w:rPr>
      </w:pPr>
    </w:p>
    <w:p>
      <w:pPr>
        <w:tabs>
          <w:tab w:val="left" w:pos="8980"/>
        </w:tabs>
        <w:rPr>
          <w:i/>
          <w:sz w:val="23"/>
          <w:szCs w:val="23"/>
        </w:rPr>
      </w:pPr>
    </w:p>
    <w:p>
      <w:pPr>
        <w:tabs>
          <w:tab w:val="left" w:pos="8980"/>
        </w:tabs>
        <w:rPr>
          <w:sz w:val="23"/>
          <w:szCs w:val="23"/>
          <w:vertAlign w:val="baseline"/>
        </w:rPr>
      </w:pPr>
      <w:r>
        <w:rPr>
          <w:i/>
          <w:sz w:val="23"/>
          <w:szCs w:val="23"/>
          <w:vertAlign w:val="baseline"/>
          <w:rtl w:val="0"/>
        </w:rPr>
        <w:t>School of Computer Engineering, KIIT, BBSR</w:t>
      </w:r>
      <w:r>
        <w:rPr>
          <w:vertAlign w:val="baseline"/>
          <w:rtl w:val="0"/>
        </w:rPr>
        <w:tab/>
      </w:r>
      <w:r>
        <w:rPr>
          <w:sz w:val="23"/>
          <w:szCs w:val="23"/>
          <w:vertAlign w:val="baseline"/>
          <w:rtl w:val="0"/>
        </w:rPr>
        <w:t>1</w:t>
      </w:r>
    </w:p>
    <w:p>
      <w:pPr>
        <w:tabs>
          <w:tab w:val="left" w:pos="8980"/>
        </w:tabs>
      </w:pPr>
    </w:p>
    <w:p>
      <w:pPr>
        <w:tabs>
          <w:tab w:val="left" w:pos="8980"/>
        </w:tabs>
      </w:pPr>
    </w:p>
    <w:p>
      <w:pPr>
        <w:tabs>
          <w:tab w:val="left" w:pos="8980"/>
        </w:tabs>
        <w:rPr>
          <w:sz w:val="23"/>
          <w:szCs w:val="23"/>
        </w:rPr>
        <w:sectPr>
          <w:type w:val="continuous"/>
          <w:pgSz w:w="11900" w:h="16838"/>
          <w:pgMar w:top="720" w:right="720" w:bottom="720" w:left="720" w:header="0" w:footer="0" w:gutter="0"/>
          <w:cols w:space="720" w:num="1"/>
        </w:sectPr>
      </w:pPr>
    </w:p>
    <w:p>
      <w:pPr>
        <w:ind w:right="20"/>
        <w:jc w:val="right"/>
        <w:rPr>
          <w:i w:val="0"/>
          <w:sz w:val="23"/>
          <w:szCs w:val="23"/>
          <w:vertAlign w:val="baseline"/>
        </w:rPr>
      </w:pPr>
      <w:bookmarkStart w:id="12" w:name="bookmark=id.2s8eyo1" w:colFirst="0" w:colLast="0"/>
      <w:bookmarkEnd w:id="12"/>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24130" cy="10182225"/>
                <wp:effectExtent l="0" t="0" r="0" b="0"/>
                <wp:wrapNone/>
                <wp:docPr id="1108" name="Straight Arrow Connector 1108"/>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o15TC3AAAAA0BAAAPAAAAAAAA&#10;AAEAIAAAACIAAABkcnMvZG93bnJldi54bWxQSwECFAAUAAAACACHTuJABRbx8EcCAADTBAAADgAA&#10;AAAAAAABACAAAAArAQAAZHJzL2Uyb0RvYy54bWxQSwUGAAAAAAYABgBZAQAA5AU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109" name="Straight Arrow Connector 1109"/>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TPEDZAAAACQEAAA8A&#10;AAAAAAAAAQAgAAAAIgAAAGRycy9kb3ducmV2LnhtbFBLAQIUABQAAAAIAIdO4kD5mZ3VTwIAANkE&#10;AAAOAAAAAAAAAAEAIAAAACgBAABkcnMvZTJvRG9jLnhtbFBLBQYAAAAABgAGAFkBAADp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1111" name="Straight Arrow Connector 111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7Grl9oAAAAJAQAADwAAAAAAAAAB&#10;ACAAAAAiAAAAZHJzL2Rvd25yZXYueG1sUEsBAhQAFAAAAAgAh07iQO9Wt+hHAgAA0wQAAA4AAAAA&#10;AAAAAQAgAAAAKQEAAGRycy9lMm9Eb2MueG1sUEsFBgAAAAAGAAYAWQEAAOI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094" name="Straight Arrow Connector 1094"/>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3pzE7cAAAADQEA&#10;AA8AAAAAAAAAAQAgAAAAIgAAAGRycy9kb3ducmV2LnhtbFBLAQIUABQAAAAIAIdO4kCcnQy1TwIA&#10;ANkEAAAOAAAAAAAAAAEAIAAAACsBAABkcnMvZTJvRG9jLnhtbFBLBQYAAAAABgAGAFkBAADsBQAA&#10;AAA=&#10;">
                <v:fill on="t" focussize="0,0"/>
                <v:stroke weight="1.89173228346457pt" color="#000000" miterlimit="8" joinstyle="miter"/>
                <v:imagedata o:title=""/>
                <o:lock v:ext="edit" aspectratio="f"/>
              </v:shape>
            </w:pict>
          </mc:Fallback>
        </mc:AlternateContent>
      </w:r>
      <w:r>
        <w:rPr>
          <w:i/>
          <w:sz w:val="23"/>
          <w:szCs w:val="23"/>
          <w:rtl w:val="0"/>
        </w:rPr>
        <w:t>CREDIT CARD FRAUD DETECTION SYSTEM</w:t>
      </w:r>
    </w:p>
    <w:p>
      <w:pPr>
        <w:rPr>
          <w:vertAlign w:val="baseline"/>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12700</wp:posOffset>
                </wp:positionV>
                <wp:extent cx="5791835" cy="12700"/>
                <wp:effectExtent l="0" t="0" r="0" b="0"/>
                <wp:wrapNone/>
                <wp:docPr id="1095" name="Straight Arrow Connector 1095"/>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1pt;height:1pt;width:456.05pt;z-index:251659264;mso-width-relative:page;mso-height-relative:page;" fillcolor="#FFFFFF" filled="t" stroked="t" coordsize="21600,21600" o:gfxdata="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67/Dm0QAAAAQBAAAPAAAAAAAAAAEA&#10;IAAAACIAAABkcnMvZG93bnJldi54bWxQSwECFAAUAAAACACHTuJAXZtq6k8CAADYBAAADgAAAAAA&#10;AAABACAAAAAgAQAAZHJzL2Uyb0RvYy54bWxQSwUGAAAAAAYABgBZAQAA4QUAAAAA&#10;">
                <v:fill on="t" focussize="0,0"/>
                <v:stroke color="#000000" miterlimit="8" joinstyle="miter"/>
                <v:imagedata o:title=""/>
                <o:lock v:ext="edit" aspectratio="f"/>
              </v:shape>
            </w:pict>
          </mc:Fallback>
        </mc:AlternateContent>
      </w:r>
    </w:p>
    <w:p>
      <w:pPr>
        <w:rPr>
          <w:vertAlign w:val="baseline"/>
        </w:rPr>
      </w:pPr>
    </w:p>
    <w:p>
      <w:pPr>
        <w:rPr>
          <w:vertAlign w:val="baseline"/>
        </w:rPr>
      </w:pPr>
    </w:p>
    <w:p>
      <w:pPr>
        <w:rPr>
          <w:b/>
          <w:sz w:val="47"/>
          <w:szCs w:val="47"/>
          <w:u w:val="single"/>
          <w:vertAlign w:val="baseline"/>
        </w:rPr>
      </w:pPr>
      <w:r>
        <w:rPr>
          <w:b/>
          <w:sz w:val="47"/>
          <w:szCs w:val="47"/>
          <w:u w:val="single"/>
          <w:vertAlign w:val="baseline"/>
          <w:rtl w:val="0"/>
        </w:rPr>
        <w:t>Chapter 2</w:t>
      </w:r>
    </w:p>
    <w:p>
      <w:pPr>
        <w:pStyle w:val="12"/>
        <w:rPr>
          <w:b/>
          <w:sz w:val="47"/>
          <w:szCs w:val="47"/>
          <w:vertAlign w:val="baseline"/>
        </w:rPr>
      </w:pPr>
      <w:bookmarkStart w:id="13" w:name="_heading=h.4ihqdwfg0axd" w:colFirst="0" w:colLast="0"/>
      <w:bookmarkEnd w:id="13"/>
      <w:r>
        <w:rPr>
          <w:vertAlign w:val="baseline"/>
          <w:rtl w:val="0"/>
        </w:rPr>
        <w:t>Basic Concepts/ Literature Review</w:t>
      </w:r>
    </w:p>
    <w:p>
      <w:pPr>
        <w:rPr>
          <w:b/>
          <w:sz w:val="32"/>
          <w:szCs w:val="32"/>
        </w:rPr>
      </w:pPr>
      <w:r>
        <w:rPr>
          <w:b/>
          <w:sz w:val="38"/>
          <w:szCs w:val="38"/>
          <w:vertAlign w:val="baseline"/>
          <w:rtl w:val="0"/>
        </w:rPr>
        <w:t>HOW DOES THIS WORK?</w:t>
      </w:r>
    </w:p>
    <w:p>
      <w:pPr>
        <w:rPr>
          <w:sz w:val="30"/>
          <w:szCs w:val="30"/>
          <w:vertAlign w:val="baseline"/>
        </w:rPr>
      </w:pPr>
      <w:r>
        <w:rPr>
          <w:sz w:val="30"/>
          <w:szCs w:val="30"/>
          <w:vertAlign w:val="baseline"/>
          <w:rtl w:val="0"/>
        </w:rPr>
        <w:t>The fraud detection system examines the input data and looks for patterns in prior financial records before classifying the data as fraud or non-fraud. On the dataset, we used multiple categorization algorithms and compared their results. LOGISTIC REGRESSION, RANDOM FOREST CLASSIFIER , AND SUPPORT VECTOR REGRESSION were implemented.</w:t>
      </w:r>
    </w:p>
    <w:p>
      <w:pPr>
        <w:rPr>
          <w:sz w:val="30"/>
          <w:szCs w:val="30"/>
          <w:vertAlign w:val="baseline"/>
        </w:rPr>
      </w:pPr>
      <w:r>
        <w:rPr>
          <w:sz w:val="30"/>
          <w:szCs w:val="30"/>
          <w:vertAlign w:val="baseline"/>
          <w:rtl w:val="0"/>
        </w:rPr>
        <w:t>We have faced some challenges in this and few are mentioned below:</w:t>
      </w:r>
    </w:p>
    <w:p>
      <w:pPr>
        <w:rPr>
          <w:sz w:val="30"/>
          <w:szCs w:val="30"/>
          <w:vertAlign w:val="baseline"/>
        </w:rPr>
      </w:pPr>
      <w:r>
        <w:rPr>
          <w:sz w:val="30"/>
          <w:szCs w:val="30"/>
          <w:vertAlign w:val="baseline"/>
          <w:rtl w:val="0"/>
        </w:rPr>
        <w:t>strong class imbalance.</w:t>
      </w:r>
    </w:p>
    <w:p>
      <w:pPr>
        <w:rPr>
          <w:sz w:val="30"/>
          <w:szCs w:val="30"/>
          <w:vertAlign w:val="baseline"/>
        </w:rPr>
      </w:pPr>
      <w:r>
        <w:rPr>
          <w:sz w:val="30"/>
          <w:szCs w:val="30"/>
          <w:vertAlign w:val="baseline"/>
          <w:rtl w:val="0"/>
        </w:rPr>
        <w:t>Inclusion of the labelled and unlabeled data.</w:t>
      </w:r>
    </w:p>
    <w:p>
      <w:pPr>
        <w:rPr>
          <w:sz w:val="30"/>
          <w:szCs w:val="30"/>
          <w:vertAlign w:val="baseline"/>
        </w:rPr>
      </w:pPr>
      <w:r>
        <w:rPr>
          <w:sz w:val="30"/>
          <w:szCs w:val="30"/>
          <w:vertAlign w:val="baseline"/>
          <w:rtl w:val="0"/>
        </w:rPr>
        <w:t>As the number of non-fraud transactions were more as compared to the fraud ones so what we have done is :</w:t>
      </w:r>
    </w:p>
    <w:p>
      <w:pPr>
        <w:rPr>
          <w:sz w:val="30"/>
          <w:szCs w:val="30"/>
          <w:vertAlign w:val="baseline"/>
        </w:rPr>
      </w:pPr>
      <w:r>
        <w:rPr>
          <w:sz w:val="30"/>
          <w:szCs w:val="30"/>
          <w:vertAlign w:val="baseline"/>
          <w:rtl w:val="0"/>
        </w:rPr>
        <w:t>We have implemented an algorithm in which we have extracted the non-fraud transactions and then under-sampled them. In which to extract some data from non fraud entries and then mix it with the fraud transaction data. This is how under-sampling is performed on our dataset.</w:t>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4978400</wp:posOffset>
                </wp:positionV>
                <wp:extent cx="5791835" cy="12700"/>
                <wp:effectExtent l="0" t="0" r="0" b="0"/>
                <wp:wrapNone/>
                <wp:docPr id="1096" name="Straight Arrow Connector 1096"/>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392pt;height:1pt;width:456.05pt;z-index:251659264;mso-width-relative:page;mso-height-relative:page;" fillcolor="#FFFFFF" filled="t" stroked="t" coordsize="21600,21600" o:gfxdata="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Z8KaRtQAAAAIAQAADwAAAAAA&#10;AAABACAAAAAiAAAAZHJzL2Rvd25yZXYueG1sUEsBAhQAFAAAAAgAh07iQO/kFyNQAgAA2AQAAA4A&#10;AAAAAAAAAQAgAAAAIwEAAGRycy9lMm9Eb2MueG1sUEsFBgAAAAAGAAYAWQEAAOUFAAAAAA==&#10;">
                <v:fill on="t" focussize="0,0"/>
                <v:stroke color="#000000" miterlimit="8" joinstyle="miter"/>
                <v:imagedata o:title=""/>
                <o:lock v:ext="edit" aspectratio="f"/>
              </v:shape>
            </w:pict>
          </mc:Fallback>
        </mc:AlternateContent>
      </w:r>
    </w:p>
    <w:p>
      <w:pPr>
        <w:rPr>
          <w:sz w:val="30"/>
          <w:szCs w:val="30"/>
        </w:rPr>
      </w:pPr>
    </w:p>
    <w:p>
      <w:pPr>
        <w:jc w:val="center"/>
        <w:rPr>
          <w:b/>
          <w:sz w:val="32"/>
          <w:szCs w:val="32"/>
        </w:rPr>
      </w:pPr>
      <w:r>
        <w:rPr>
          <w:b/>
          <w:sz w:val="32"/>
          <w:szCs w:val="32"/>
        </w:rPr>
        <w:drawing>
          <wp:inline distT="114300" distB="114300" distL="114300" distR="114300">
            <wp:extent cx="3858895" cy="2781300"/>
            <wp:effectExtent l="0" t="0" r="0" b="0"/>
            <wp:docPr id="1117" name="image22.jpg"/>
            <wp:cNvGraphicFramePr/>
            <a:graphic xmlns:a="http://schemas.openxmlformats.org/drawingml/2006/main">
              <a:graphicData uri="http://schemas.openxmlformats.org/drawingml/2006/picture">
                <pic:pic xmlns:pic="http://schemas.openxmlformats.org/drawingml/2006/picture">
                  <pic:nvPicPr>
                    <pic:cNvPr id="1117" name="image22.jpg"/>
                    <pic:cNvPicPr preferRelativeResize="0"/>
                  </pic:nvPicPr>
                  <pic:blipFill>
                    <a:blip r:embed="rId9"/>
                    <a:srcRect/>
                    <a:stretch>
                      <a:fillRect/>
                    </a:stretch>
                  </pic:blipFill>
                  <pic:spPr>
                    <a:xfrm>
                      <a:off x="0" y="0"/>
                      <a:ext cx="3859050" cy="2781300"/>
                    </a:xfrm>
                    <a:prstGeom prst="rect">
                      <a:avLst/>
                    </a:prstGeom>
                  </pic:spPr>
                </pic:pic>
              </a:graphicData>
            </a:graphic>
          </wp:inline>
        </w:drawing>
      </w:r>
    </w:p>
    <w:p>
      <w:pPr>
        <w:rPr>
          <w:vertAlign w:val="baseline"/>
        </w:rPr>
      </w:pPr>
      <w:r>
        <w:rPr>
          <w:rtl w:val="0"/>
        </w:rPr>
        <w:tab/>
      </w:r>
      <w:r>
        <w:rPr>
          <w:rtl w:val="0"/>
        </w:rPr>
        <w:tab/>
      </w:r>
      <w:r>
        <w:rPr>
          <w:rtl w:val="0"/>
        </w:rPr>
        <w:tab/>
      </w:r>
      <w:r>
        <w:rPr>
          <w:rtl w:val="0"/>
        </w:rPr>
        <w:tab/>
      </w:r>
      <w:r>
        <w:rPr>
          <w:rtl w:val="0"/>
        </w:rPr>
        <w:tab/>
      </w:r>
      <w:r>
        <w:rPr>
          <w:rtl w:val="0"/>
        </w:rPr>
        <w:tab/>
      </w:r>
      <w:r>
        <w:rPr>
          <w:rtl w:val="0"/>
        </w:rPr>
        <w:t>UNDER-SAMPLING</w:t>
      </w:r>
    </w:p>
    <w:p/>
    <w:p>
      <w:pPr>
        <w:pBdr>
          <w:bottom w:val="single" w:color="000000" w:sz="12" w:space="0"/>
        </w:pBdr>
        <w:rPr>
          <w:vertAlign w:val="baseline"/>
        </w:rPr>
      </w:pPr>
    </w:p>
    <w:p>
      <w:pPr>
        <w:tabs>
          <w:tab w:val="left" w:pos="8980"/>
        </w:tabs>
        <w:rPr>
          <w:sz w:val="23"/>
          <w:szCs w:val="23"/>
          <w:vertAlign w:val="baseline"/>
        </w:rPr>
        <w:sectPr>
          <w:type w:val="continuous"/>
          <w:pgSz w:w="11900" w:h="16838"/>
          <w:pgMar w:top="720" w:right="720" w:bottom="720" w:left="720" w:header="0" w:footer="0" w:gutter="0"/>
          <w:cols w:space="720" w:num="1"/>
        </w:sectPr>
      </w:pPr>
      <w:r>
        <w:rPr>
          <w:i/>
          <w:sz w:val="23"/>
          <w:szCs w:val="23"/>
          <w:vertAlign w:val="baseline"/>
          <w:rtl w:val="0"/>
        </w:rPr>
        <w:t>School of Computer Engineering, KIIT, BBSR</w:t>
      </w:r>
      <w:r>
        <w:rPr>
          <w:vertAlign w:val="baseline"/>
          <w:rtl w:val="0"/>
        </w:rPr>
        <w:tab/>
      </w:r>
      <w:r>
        <w:rPr>
          <w:sz w:val="23"/>
          <w:szCs w:val="23"/>
          <w:vertAlign w:val="baseline"/>
          <w:rtl w:val="0"/>
        </w:rPr>
        <w:t>2</w:t>
      </w:r>
    </w:p>
    <w:p>
      <w:pPr>
        <w:ind w:right="20"/>
        <w:jc w:val="right"/>
        <w:rPr>
          <w:i w:val="0"/>
          <w:sz w:val="23"/>
          <w:szCs w:val="23"/>
          <w:vertAlign w:val="baseline"/>
        </w:rPr>
      </w:pPr>
      <w:bookmarkStart w:id="14" w:name="bookmark=id.17dp8vu" w:colFirst="0" w:colLast="0"/>
      <w:bookmarkEnd w:id="14"/>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24130" cy="10182225"/>
                <wp:effectExtent l="0" t="0" r="0" b="0"/>
                <wp:wrapNone/>
                <wp:docPr id="1100" name="Straight Arrow Connector 1100"/>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o15TC3AAAAA0BAAAPAAAAAAAA&#10;AAEAIAAAACIAAABkcnMvZG93bnJldi54bWxQSwECFAAUAAAACACHTuJAHYkP1UcCAADTBAAADgAA&#10;AAAAAAABACAAAAArAQAAZHJzL2Uyb0RvYy54bWxQSwUGAAAAAAYABgBZAQAA5AU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101" name="Straight Arrow Connector 1101"/>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TPEDZAAAACQEAAA8A&#10;AAAAAAAAAQAgAAAAIgAAAGRycy9kb3ducmV2LnhtbFBLAQIUABQAAAAIAIdO4kBRTHExTwIAANkE&#10;AAAOAAAAAAAAAAEAIAAAACgBAABkcnMvZTJvRG9jLnhtbFBLBQYAAAAABgAGAFkBAADp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1102" name="Straight Arrow Connector 1102"/>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xq5faAAAACQEAAA8AAAAAAAAA&#10;AQAgAAAAIgAAAGRycy9kb3ducmV2LnhtbFBLAQIUABQAAAAIAIdO4kDbLnDc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103" name="Straight Arrow Connector 1103"/>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3pzE7cAAAADQEA&#10;AA8AAAAAAAAAAQAgAAAAIgAAAGRycy9kb3ducmV2LnhtbFBLAQIUABQAAAAIAIdO4kA7eUoITwIA&#10;ANkEAAAOAAAAAAAAAAEAIAAAACsBAABkcnMvZTJvRG9jLnhtbFBLBQYAAAAABgAGAFkBAADsBQAA&#10;AAA=&#10;">
                <v:fill on="t" focussize="0,0"/>
                <v:stroke weight="1.89173228346457pt" color="#000000" miterlimit="8" joinstyle="miter"/>
                <v:imagedata o:title=""/>
                <o:lock v:ext="edit" aspectratio="f"/>
              </v:shape>
            </w:pict>
          </mc:Fallback>
        </mc:AlternateContent>
      </w:r>
      <w:r>
        <w:rPr>
          <w:i/>
          <w:sz w:val="23"/>
          <w:szCs w:val="23"/>
          <w:rtl w:val="0"/>
        </w:rPr>
        <w:t>CREDIT CARD FRAUD DETECTION SYSTEM</w:t>
      </w:r>
    </w:p>
    <w:p>
      <w:pPr>
        <w:rPr>
          <w:vertAlign w:val="baseline"/>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12700</wp:posOffset>
                </wp:positionV>
                <wp:extent cx="5791835" cy="12700"/>
                <wp:effectExtent l="0" t="0" r="0" b="0"/>
                <wp:wrapNone/>
                <wp:docPr id="1097" name="Straight Arrow Connector 1097"/>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1pt;height:1pt;width:456.05pt;z-index:251659264;mso-width-relative:page;mso-height-relative:page;" fillcolor="#FFFFFF" filled="t" stroked="t" coordsize="21600,21600" o:gfxdata="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67/Dm0QAAAAQBAAAPAAAAAAAAAAEA&#10;IAAAACIAAABkcnMvZG93bnJldi54bWxQSwECFAAUAAAACACHTuJAvjPs0k8CAADYBAAADgAAAAAA&#10;AAABACAAAAAgAQAAZHJzL2Uyb0RvYy54bWxQSwUGAAAAAAYABgBZAQAA4QUAAAAA&#10;">
                <v:fill on="t" focussize="0,0"/>
                <v:stroke color="#000000" miterlimit="8" joinstyle="miter"/>
                <v:imagedata o:title=""/>
                <o:lock v:ext="edit" aspectratio="f"/>
              </v:shape>
            </w:pict>
          </mc:Fallback>
        </mc:AlternateContent>
      </w:r>
    </w:p>
    <w:p>
      <w:pPr>
        <w:rPr>
          <w:vertAlign w:val="baseline"/>
        </w:rPr>
      </w:pPr>
    </w:p>
    <w:p>
      <w:pPr>
        <w:rPr>
          <w:b/>
          <w:sz w:val="47"/>
          <w:szCs w:val="47"/>
          <w:u w:val="single"/>
          <w:vertAlign w:val="baseline"/>
        </w:rPr>
      </w:pPr>
      <w:r>
        <w:rPr>
          <w:b/>
          <w:sz w:val="47"/>
          <w:szCs w:val="47"/>
          <w:u w:val="single"/>
          <w:vertAlign w:val="baseline"/>
          <w:rtl w:val="0"/>
        </w:rPr>
        <w:t>Chapter 3</w:t>
      </w:r>
    </w:p>
    <w:p>
      <w:pPr>
        <w:rPr>
          <w:b/>
          <w:vertAlign w:val="baseline"/>
        </w:rPr>
      </w:pPr>
    </w:p>
    <w:p>
      <w:pPr>
        <w:rPr>
          <w:b/>
          <w:vertAlign w:val="baseline"/>
        </w:rPr>
      </w:pPr>
    </w:p>
    <w:p>
      <w:pPr>
        <w:pStyle w:val="12"/>
        <w:rPr>
          <w:vertAlign w:val="baseline"/>
        </w:rPr>
      </w:pPr>
      <w:bookmarkStart w:id="15" w:name="_heading=h.q71rjloidxcu" w:colFirst="0" w:colLast="0"/>
      <w:bookmarkEnd w:id="15"/>
      <w:r>
        <w:rPr>
          <w:vertAlign w:val="baseline"/>
          <w:rtl w:val="0"/>
        </w:rPr>
        <w:t>Problem Statement / Requirement Specifications</w:t>
      </w:r>
    </w:p>
    <w:p>
      <w:pPr>
        <w:rPr>
          <w:b/>
          <w:vertAlign w:val="baseline"/>
        </w:rPr>
      </w:pPr>
    </w:p>
    <w:p>
      <w:pPr>
        <w:jc w:val="both"/>
        <w:rPr>
          <w:b/>
          <w:sz w:val="27"/>
          <w:szCs w:val="27"/>
          <w:vertAlign w:val="baseline"/>
        </w:rPr>
      </w:pPr>
    </w:p>
    <w:p>
      <w:pPr>
        <w:rPr>
          <w:b/>
          <w:sz w:val="27"/>
          <w:szCs w:val="27"/>
          <w:vertAlign w:val="baseline"/>
        </w:rPr>
        <w:sectPr>
          <w:type w:val="continuous"/>
          <w:pgSz w:w="11900" w:h="16838"/>
          <w:pgMar w:top="720" w:right="720" w:bottom="720" w:left="720" w:header="0" w:footer="0" w:gutter="0"/>
          <w:cols w:space="720" w:num="1"/>
        </w:sectPr>
      </w:pPr>
    </w:p>
    <w:p>
      <w:pPr>
        <w:jc w:val="both"/>
        <w:rPr>
          <w:b/>
          <w:sz w:val="38"/>
          <w:szCs w:val="38"/>
          <w:vertAlign w:val="baseline"/>
        </w:rPr>
      </w:pPr>
      <w:r>
        <w:rPr>
          <w:b/>
          <w:sz w:val="38"/>
          <w:szCs w:val="38"/>
          <w:vertAlign w:val="baseline"/>
          <w:rtl w:val="0"/>
        </w:rPr>
        <w:t>3.1 Project Planning</w:t>
      </w:r>
    </w:p>
    <w:p>
      <w:pPr>
        <w:jc w:val="both"/>
        <w:rPr>
          <w:b/>
          <w:sz w:val="28"/>
          <w:szCs w:val="28"/>
          <w:vertAlign w:val="baseline"/>
        </w:rPr>
      </w:pPr>
    </w:p>
    <w:p>
      <w:pPr>
        <w:jc w:val="both"/>
        <w:rPr>
          <w:b/>
          <w:sz w:val="38"/>
          <w:szCs w:val="38"/>
          <w:vertAlign w:val="baseline"/>
        </w:rPr>
      </w:pPr>
      <w:r>
        <w:rPr>
          <w:b/>
          <w:sz w:val="38"/>
          <w:szCs w:val="38"/>
          <w:vertAlign w:val="baseline"/>
          <w:rtl w:val="0"/>
        </w:rPr>
        <w:t>Problem set identify</w:t>
      </w:r>
    </w:p>
    <w:p>
      <w:pPr>
        <w:jc w:val="both"/>
        <w:rPr>
          <w:b/>
          <w:sz w:val="28"/>
          <w:szCs w:val="28"/>
          <w:vertAlign w:val="baseline"/>
        </w:rPr>
      </w:pPr>
    </w:p>
    <w:p>
      <w:pPr>
        <w:jc w:val="both"/>
        <w:rPr>
          <w:b/>
          <w:sz w:val="28"/>
          <w:szCs w:val="28"/>
          <w:vertAlign w:val="baseline"/>
        </w:rPr>
      </w:pPr>
      <w:r>
        <w:rPr>
          <w:b/>
          <w:sz w:val="28"/>
          <w:szCs w:val="28"/>
          <w:vertAlign w:val="baseline"/>
          <w:rtl w:val="0"/>
        </w:rPr>
        <w:t xml:space="preserve">At first, </w:t>
      </w:r>
      <w:r>
        <w:rPr>
          <w:b/>
          <w:sz w:val="28"/>
          <w:szCs w:val="28"/>
          <w:rtl w:val="0"/>
        </w:rPr>
        <w:t>we identified</w:t>
      </w:r>
      <w:r>
        <w:rPr>
          <w:b/>
          <w:sz w:val="28"/>
          <w:szCs w:val="28"/>
          <w:vertAlign w:val="baseline"/>
          <w:rtl w:val="0"/>
        </w:rPr>
        <w:t xml:space="preserve"> the problem statement. Due to post covid times we have observed and collected the information that cybercrimes were increasing at a very high pace so we observed some of the figures from past years and summarised them as cybercriminals have done a fraud of approximately Rs 128 crore in terms related to debit and credit cards and every day it is rising in numbers.</w:t>
      </w:r>
    </w:p>
    <w:p>
      <w:pPr>
        <w:jc w:val="both"/>
        <w:rPr>
          <w:b/>
          <w:sz w:val="28"/>
          <w:szCs w:val="28"/>
          <w:vertAlign w:val="baseline"/>
        </w:rPr>
      </w:pPr>
    </w:p>
    <w:p>
      <w:pPr>
        <w:jc w:val="both"/>
        <w:rPr>
          <w:b/>
          <w:sz w:val="28"/>
          <w:szCs w:val="28"/>
          <w:vertAlign w:val="baseline"/>
        </w:rPr>
      </w:pPr>
    </w:p>
    <w:p>
      <w:pPr>
        <w:jc w:val="both"/>
        <w:rPr>
          <w:b/>
          <w:sz w:val="38"/>
          <w:szCs w:val="38"/>
          <w:vertAlign w:val="baseline"/>
        </w:rPr>
      </w:pPr>
      <w:r>
        <w:rPr>
          <w:b/>
          <w:sz w:val="38"/>
          <w:szCs w:val="38"/>
          <w:vertAlign w:val="baseline"/>
          <w:rtl w:val="0"/>
        </w:rPr>
        <w:t>3.2 Project Analysis</w:t>
      </w:r>
    </w:p>
    <w:p>
      <w:pPr>
        <w:jc w:val="both"/>
        <w:rPr>
          <w:b/>
          <w:sz w:val="28"/>
          <w:szCs w:val="28"/>
          <w:vertAlign w:val="baseline"/>
        </w:rPr>
      </w:pPr>
    </w:p>
    <w:p>
      <w:pPr>
        <w:jc w:val="both"/>
        <w:rPr>
          <w:b/>
          <w:sz w:val="28"/>
          <w:szCs w:val="28"/>
          <w:vertAlign w:val="baseline"/>
        </w:rPr>
      </w:pPr>
      <w:r>
        <w:rPr>
          <w:b/>
          <w:sz w:val="28"/>
          <w:szCs w:val="28"/>
          <w:vertAlign w:val="baseline"/>
          <w:rtl w:val="0"/>
        </w:rPr>
        <w:t xml:space="preserve">Post covid time has pushed people to go with more of cashless transactions </w:t>
      </w:r>
    </w:p>
    <w:p>
      <w:pPr>
        <w:jc w:val="both"/>
        <w:rPr>
          <w:b/>
          <w:sz w:val="28"/>
          <w:szCs w:val="28"/>
          <w:vertAlign w:val="baseline"/>
        </w:rPr>
      </w:pPr>
      <w:r>
        <w:rPr>
          <w:b/>
          <w:sz w:val="28"/>
          <w:szCs w:val="28"/>
          <w:vertAlign w:val="baseline"/>
          <w:rtl w:val="0"/>
        </w:rPr>
        <w:t>three main challenges with card frauds analogous to dataset i.e. strong class imbalance of the data, the inclusion of labeled and unlabeled data, and to increase the ability to process a large number of transactions.</w:t>
      </w:r>
    </w:p>
    <w:p>
      <w:pPr>
        <w:jc w:val="both"/>
        <w:rPr>
          <w:b/>
          <w:sz w:val="28"/>
          <w:szCs w:val="28"/>
          <w:vertAlign w:val="baseline"/>
        </w:rPr>
      </w:pPr>
    </w:p>
    <w:p>
      <w:pPr>
        <w:jc w:val="both"/>
        <w:rPr>
          <w:b/>
          <w:sz w:val="28"/>
          <w:szCs w:val="28"/>
          <w:vertAlign w:val="baseline"/>
        </w:rPr>
      </w:pPr>
      <w:r>
        <w:rPr>
          <w:b/>
          <w:sz w:val="28"/>
          <w:szCs w:val="28"/>
          <w:rtl w:val="0"/>
        </w:rPr>
        <w:t>W</w:t>
      </w:r>
      <w:r>
        <w:rPr>
          <w:b/>
          <w:sz w:val="28"/>
          <w:szCs w:val="28"/>
          <w:vertAlign w:val="baseline"/>
          <w:rtl w:val="0"/>
        </w:rPr>
        <w:t xml:space="preserve">e have observed our dataset and then due to data imbalance, we have performed </w:t>
      </w:r>
    </w:p>
    <w:p>
      <w:pPr>
        <w:jc w:val="both"/>
        <w:rPr>
          <w:b/>
          <w:sz w:val="28"/>
          <w:szCs w:val="28"/>
        </w:rPr>
      </w:pPr>
      <w:r>
        <w:rPr>
          <w:b/>
          <w:sz w:val="28"/>
          <w:szCs w:val="28"/>
          <w:vertAlign w:val="baseline"/>
          <w:rtl w:val="0"/>
        </w:rPr>
        <w:t>two different operations on our datasets</w:t>
      </w:r>
      <w:r>
        <w:rPr>
          <w:b/>
          <w:sz w:val="28"/>
          <w:szCs w:val="28"/>
          <w:rtl w:val="0"/>
        </w:rPr>
        <w:t xml:space="preserve"> </w:t>
      </w:r>
    </w:p>
    <w:p>
      <w:pPr>
        <w:numPr>
          <w:ilvl w:val="0"/>
          <w:numId w:val="2"/>
        </w:numPr>
        <w:ind w:left="720" w:hanging="360"/>
        <w:jc w:val="both"/>
        <w:rPr>
          <w:b/>
          <w:sz w:val="28"/>
          <w:szCs w:val="28"/>
          <w:u w:val="none"/>
        </w:rPr>
      </w:pPr>
      <w:r>
        <w:rPr>
          <w:b/>
          <w:sz w:val="28"/>
          <w:szCs w:val="28"/>
          <w:rtl w:val="0"/>
        </w:rPr>
        <w:t>UnderSampling-Took randomized sample from majority biased class to avoid data imbalance</w:t>
      </w:r>
    </w:p>
    <w:p>
      <w:pPr>
        <w:numPr>
          <w:ilvl w:val="0"/>
          <w:numId w:val="2"/>
        </w:numPr>
        <w:ind w:left="720" w:hanging="360"/>
        <w:jc w:val="both"/>
        <w:rPr>
          <w:b/>
          <w:sz w:val="28"/>
          <w:szCs w:val="28"/>
          <w:u w:val="none"/>
        </w:rPr>
      </w:pPr>
      <w:r>
        <w:rPr>
          <w:b/>
          <w:sz w:val="28"/>
          <w:szCs w:val="28"/>
          <w:rtl w:val="0"/>
        </w:rPr>
        <w:t>OverSampling-Resampled the minority biased class to avoid data imbalance</w:t>
      </w:r>
    </w:p>
    <w:p>
      <w:pPr>
        <w:ind w:left="0" w:firstLine="0"/>
        <w:jc w:val="both"/>
        <w:rPr>
          <w:b/>
          <w:sz w:val="28"/>
          <w:szCs w:val="28"/>
          <w:vertAlign w:val="baseline"/>
        </w:rPr>
      </w:pPr>
      <w:r>
        <w:rPr>
          <w:b/>
          <w:sz w:val="28"/>
          <w:szCs w:val="28"/>
          <w:vertAlign w:val="baseline"/>
          <w:rtl w:val="0"/>
        </w:rPr>
        <w:t xml:space="preserve">If we are not doing oversampling and undersampling then the amount of </w:t>
      </w:r>
    </w:p>
    <w:p>
      <w:pPr>
        <w:jc w:val="both"/>
        <w:rPr>
          <w:b/>
          <w:sz w:val="28"/>
          <w:szCs w:val="28"/>
        </w:rPr>
      </w:pPr>
      <w:r>
        <w:rPr>
          <w:b/>
          <w:sz w:val="28"/>
          <w:szCs w:val="28"/>
          <w:vertAlign w:val="baseline"/>
          <w:rtl w:val="0"/>
        </w:rPr>
        <w:t>false positive was relatively high</w:t>
      </w:r>
      <w:r>
        <w:rPr>
          <w:b/>
          <w:sz w:val="28"/>
          <w:szCs w:val="28"/>
          <w:rtl w:val="0"/>
        </w:rPr>
        <w:t xml:space="preserve"> </w:t>
      </w:r>
      <w:r>
        <w:rPr>
          <w:b/>
          <w:sz w:val="28"/>
          <w:szCs w:val="28"/>
          <w:vertAlign w:val="baseline"/>
          <w:rtl w:val="0"/>
        </w:rPr>
        <w:t>while using these two methods we have observed that when we have done</w:t>
      </w:r>
      <w:r>
        <w:rPr>
          <w:b/>
          <w:sz w:val="28"/>
          <w:szCs w:val="28"/>
          <w:rtl w:val="0"/>
        </w:rPr>
        <w:t xml:space="preserve"> over</w:t>
      </w:r>
      <w:r>
        <w:rPr>
          <w:b/>
          <w:sz w:val="28"/>
          <w:szCs w:val="28"/>
          <w:vertAlign w:val="baseline"/>
          <w:rtl w:val="0"/>
        </w:rPr>
        <w:t xml:space="preserve">sampling then the accuracy of our model collapsed  and generally we have </w:t>
      </w:r>
      <w:r>
        <w:rPr>
          <w:b/>
          <w:sz w:val="28"/>
          <w:szCs w:val="28"/>
          <w:rtl w:val="0"/>
        </w:rPr>
        <w:t>observed that this leads to overtraining of the model which also results in unstable model.</w:t>
      </w:r>
    </w:p>
    <w:p>
      <w:pPr>
        <w:jc w:val="both"/>
        <w:rPr>
          <w:b/>
          <w:sz w:val="28"/>
          <w:szCs w:val="28"/>
        </w:rPr>
      </w:pPr>
    </w:p>
    <w:p>
      <w:pPr>
        <w:jc w:val="both"/>
        <w:rPr>
          <w:b/>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jc w:val="both"/>
        <w:rPr>
          <w:b/>
          <w:sz w:val="28"/>
          <w:szCs w:val="28"/>
        </w:rPr>
      </w:pPr>
      <w:r>
        <w:rPr>
          <w:i/>
          <w:sz w:val="23"/>
          <w:szCs w:val="23"/>
          <w:rtl w:val="0"/>
        </w:rPr>
        <w:t xml:space="preserve">School of Computer Engineering, KIIT, BBSR  </w:t>
      </w:r>
      <w:r>
        <w:rPr>
          <w:b/>
          <w:i/>
          <w:sz w:val="23"/>
          <w:szCs w:val="23"/>
          <w:rtl w:val="0"/>
        </w:rPr>
        <w:t xml:space="preserve">                                                                                          3</w:t>
      </w:r>
    </w:p>
    <w:tbl>
      <w:tblPr>
        <w:tblStyle w:val="16"/>
        <w:tblW w:w="11250" w:type="dxa"/>
        <w:tblInd w:w="-290"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100" w:type="dxa"/>
          <w:left w:w="100" w:type="dxa"/>
          <w:bottom w:w="100" w:type="dxa"/>
          <w:right w:w="100" w:type="dxa"/>
        </w:tblCellMar>
      </w:tblPr>
      <w:tblGrid>
        <w:gridCol w:w="11250"/>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100" w:type="dxa"/>
            <w:left w:w="100" w:type="dxa"/>
            <w:bottom w:w="100" w:type="dxa"/>
            <w:right w:w="100" w:type="dxa"/>
          </w:tblCellMar>
        </w:tblPrEx>
        <w:trPr>
          <w:trHeight w:val="15600" w:hRule="atLeast"/>
        </w:trPr>
        <w:tc>
          <w:tcPr>
            <w:shd w:val="clear" w:color="auto" w:fill="auto"/>
            <w:tcMar>
              <w:top w:w="100" w:type="dxa"/>
              <w:left w:w="100" w:type="dxa"/>
              <w:bottom w:w="100" w:type="dxa"/>
              <w:right w:w="100" w:type="dxa"/>
            </w:tcMar>
            <w:vAlign w:val="top"/>
          </w:tcPr>
          <w:p>
            <w:pPr>
              <w:jc w:val="both"/>
              <w:rPr>
                <w:b/>
                <w:sz w:val="28"/>
                <w:szCs w:val="28"/>
              </w:rPr>
            </w:pPr>
            <w:r>
              <w:rPr>
                <w:b/>
                <w:sz w:val="28"/>
                <w:szCs w:val="28"/>
                <w:rtl w:val="0"/>
              </w:rPr>
              <w:t>On the other hand, we have observed that when we have trained our dataset by doing undersampling on the fraud data the accuracy was about 78 percent this is how we have avoided the overtraining of our data and hence we are not using some of the time taking mechanisms hence solving one of the major problems that are results in real-time. We have observed that the number of fraud cases was more during day time and more frauds were observed under the transaction of Rs 25000.</w:t>
            </w:r>
          </w:p>
          <w:p>
            <w:pPr>
              <w:jc w:val="both"/>
              <w:rPr>
                <w:b/>
                <w:sz w:val="28"/>
                <w:szCs w:val="28"/>
              </w:rPr>
            </w:pPr>
            <w:r>
              <w:rPr>
                <w:b/>
                <w:sz w:val="28"/>
                <w:szCs w:val="28"/>
                <w:rtl w:val="0"/>
              </w:rPr>
              <w:t>We have done  bucketization then we have plotted the amount then observed the amount of cluster forms then we have used the cluster to identify the amount group to which it belongs.</w:t>
            </w:r>
          </w:p>
          <w:p>
            <w:pPr>
              <w:jc w:val="both"/>
              <w:rPr>
                <w:b/>
                <w:sz w:val="28"/>
                <w:szCs w:val="28"/>
              </w:rPr>
            </w:pPr>
          </w:p>
          <w:p>
            <w:pPr>
              <w:jc w:val="both"/>
              <w:rPr>
                <w:b/>
                <w:sz w:val="28"/>
                <w:szCs w:val="28"/>
              </w:rPr>
            </w:pPr>
          </w:p>
          <w:p>
            <w:pPr>
              <w:jc w:val="both"/>
              <w:rPr>
                <w:b/>
                <w:sz w:val="38"/>
                <w:szCs w:val="38"/>
              </w:rPr>
            </w:pPr>
            <w:r>
              <w:rPr>
                <w:b/>
                <w:sz w:val="28"/>
                <w:szCs w:val="28"/>
                <w:rtl w:val="0"/>
              </w:rPr>
              <w:t xml:space="preserve">                                        </w:t>
            </w:r>
            <w:r>
              <w:rPr>
                <w:b/>
                <w:sz w:val="38"/>
                <w:szCs w:val="38"/>
                <w:rtl w:val="0"/>
              </w:rPr>
              <w:t>Problems faced in this statement</w:t>
            </w:r>
          </w:p>
          <w:p>
            <w:pPr>
              <w:jc w:val="both"/>
              <w:rPr>
                <w:b/>
                <w:sz w:val="28"/>
                <w:szCs w:val="28"/>
              </w:rPr>
            </w:pPr>
          </w:p>
          <w:p>
            <w:pPr>
              <w:jc w:val="both"/>
              <w:rPr>
                <w:b/>
                <w:sz w:val="28"/>
                <w:szCs w:val="28"/>
              </w:rPr>
            </w:pPr>
            <w:r>
              <w:rPr>
                <w:b/>
                <w:sz w:val="28"/>
                <w:szCs w:val="28"/>
                <w:rtl w:val="0"/>
              </w:rPr>
              <w:t>There are majorly 3 main challenges:</w:t>
            </w:r>
          </w:p>
          <w:p>
            <w:pPr>
              <w:jc w:val="both"/>
              <w:rPr>
                <w:b/>
                <w:sz w:val="28"/>
                <w:szCs w:val="28"/>
              </w:rPr>
            </w:pPr>
          </w:p>
          <w:p>
            <w:pPr>
              <w:numPr>
                <w:ilvl w:val="0"/>
                <w:numId w:val="3"/>
              </w:numPr>
              <w:ind w:left="720" w:hanging="360"/>
              <w:jc w:val="both"/>
              <w:rPr>
                <w:b/>
                <w:sz w:val="28"/>
                <w:szCs w:val="28"/>
                <w:u w:val="none"/>
              </w:rPr>
            </w:pPr>
            <w:r>
              <w:rPr>
                <w:b/>
                <w:sz w:val="28"/>
                <w:szCs w:val="28"/>
                <w:rtl w:val="0"/>
              </w:rPr>
              <w:t>Strong Imbalance Dataset</w:t>
            </w:r>
          </w:p>
          <w:p>
            <w:pPr>
              <w:numPr>
                <w:ilvl w:val="0"/>
                <w:numId w:val="3"/>
              </w:numPr>
              <w:ind w:left="720" w:hanging="360"/>
              <w:jc w:val="both"/>
              <w:rPr>
                <w:b/>
                <w:sz w:val="28"/>
                <w:szCs w:val="28"/>
                <w:u w:val="none"/>
              </w:rPr>
            </w:pPr>
            <w:r>
              <w:rPr>
                <w:b/>
                <w:sz w:val="28"/>
                <w:szCs w:val="28"/>
                <w:rtl w:val="0"/>
              </w:rPr>
              <w:t>Non-anonymized features</w:t>
            </w:r>
          </w:p>
          <w:p>
            <w:pPr>
              <w:numPr>
                <w:ilvl w:val="0"/>
                <w:numId w:val="3"/>
              </w:numPr>
              <w:ind w:left="720" w:hanging="360"/>
              <w:jc w:val="both"/>
              <w:rPr>
                <w:b/>
                <w:sz w:val="28"/>
                <w:szCs w:val="28"/>
                <w:u w:val="none"/>
              </w:rPr>
            </w:pPr>
            <w:r>
              <w:rPr>
                <w:b/>
                <w:sz w:val="28"/>
                <w:szCs w:val="28"/>
                <w:rtl w:val="0"/>
              </w:rPr>
              <w:t>Class biased feature</w:t>
            </w:r>
          </w:p>
          <w:p>
            <w:pPr>
              <w:ind w:left="0" w:firstLine="0"/>
              <w:jc w:val="both"/>
              <w:rPr>
                <w:b/>
                <w:sz w:val="28"/>
                <w:szCs w:val="28"/>
              </w:rPr>
            </w:pPr>
          </w:p>
          <w:p>
            <w:pPr>
              <w:ind w:left="720" w:firstLine="0"/>
              <w:rPr>
                <w:b/>
                <w:sz w:val="28"/>
                <w:szCs w:val="28"/>
              </w:rPr>
            </w:pPr>
            <w:r>
              <w:rPr>
                <w:b/>
                <w:sz w:val="28"/>
                <w:szCs w:val="28"/>
              </w:rPr>
              <w:drawing>
                <wp:inline distT="114300" distB="114300" distL="114300" distR="114300">
                  <wp:extent cx="5895975" cy="1320800"/>
                  <wp:effectExtent l="0" t="0" r="0" b="0"/>
                  <wp:docPr id="1124" name="image78.png"/>
                  <wp:cNvGraphicFramePr/>
                  <a:graphic xmlns:a="http://schemas.openxmlformats.org/drawingml/2006/main">
                    <a:graphicData uri="http://schemas.openxmlformats.org/drawingml/2006/picture">
                      <pic:pic xmlns:pic="http://schemas.openxmlformats.org/drawingml/2006/picture">
                        <pic:nvPicPr>
                          <pic:cNvPr id="1124" name="image78.png"/>
                          <pic:cNvPicPr preferRelativeResize="0"/>
                        </pic:nvPicPr>
                        <pic:blipFill>
                          <a:blip r:embed="rId10"/>
                          <a:srcRect/>
                          <a:stretch>
                            <a:fillRect/>
                          </a:stretch>
                        </pic:blipFill>
                        <pic:spPr>
                          <a:xfrm>
                            <a:off x="0" y="0"/>
                            <a:ext cx="5895975" cy="1321203"/>
                          </a:xfrm>
                          <a:prstGeom prst="rect">
                            <a:avLst/>
                          </a:prstGeom>
                        </pic:spPr>
                      </pic:pic>
                    </a:graphicData>
                  </a:graphic>
                </wp:inline>
              </w:drawing>
            </w:r>
          </w:p>
          <w:p>
            <w:pPr>
              <w:jc w:val="both"/>
              <w:rPr>
                <w:sz w:val="26"/>
                <w:szCs w:val="26"/>
              </w:rPr>
            </w:pPr>
            <w:r>
              <w:rPr>
                <w:b/>
                <w:sz w:val="28"/>
                <w:szCs w:val="28"/>
                <w:rtl w:val="0"/>
              </w:rPr>
              <w:t xml:space="preserve">                                                         </w:t>
            </w:r>
            <w:r>
              <w:rPr>
                <w:sz w:val="26"/>
                <w:szCs w:val="26"/>
                <w:rtl w:val="0"/>
              </w:rPr>
              <w:t xml:space="preserve">  Non-Anonymized features</w:t>
            </w:r>
          </w:p>
          <w:p>
            <w:pPr>
              <w:jc w:val="both"/>
              <w:rPr>
                <w:b/>
                <w:sz w:val="28"/>
                <w:szCs w:val="28"/>
              </w:rPr>
            </w:pPr>
          </w:p>
          <w:p>
            <w:pPr>
              <w:jc w:val="both"/>
              <w:rPr>
                <w:b/>
                <w:sz w:val="38"/>
                <w:szCs w:val="38"/>
              </w:rPr>
            </w:pPr>
            <w:r>
              <w:rPr>
                <w:b/>
                <w:sz w:val="38"/>
                <w:szCs w:val="38"/>
                <w:rtl w:val="0"/>
              </w:rPr>
              <w:t>3.3 System Design</w:t>
            </w:r>
          </w:p>
          <w:p>
            <w:pPr>
              <w:jc w:val="both"/>
              <w:rPr>
                <w:b/>
                <w:sz w:val="38"/>
                <w:szCs w:val="38"/>
              </w:rPr>
            </w:pPr>
          </w:p>
          <w:p>
            <w:pPr>
              <w:jc w:val="both"/>
              <w:rPr>
                <w:b/>
                <w:sz w:val="38"/>
                <w:szCs w:val="38"/>
              </w:rPr>
            </w:pPr>
            <w:r>
              <w:rPr>
                <w:b/>
                <w:sz w:val="38"/>
                <w:szCs w:val="38"/>
                <w:rtl w:val="0"/>
              </w:rPr>
              <w:tab/>
            </w:r>
            <w:r>
              <w:rPr>
                <w:b/>
                <w:sz w:val="38"/>
                <w:szCs w:val="38"/>
                <w:rtl w:val="0"/>
              </w:rPr>
              <w:t>3.3.1 Design Constraints</w:t>
            </w:r>
          </w:p>
          <w:p>
            <w:pPr>
              <w:jc w:val="both"/>
              <w:rPr>
                <w:b/>
                <w:sz w:val="28"/>
                <w:szCs w:val="28"/>
              </w:rPr>
            </w:pPr>
          </w:p>
          <w:p>
            <w:pPr>
              <w:jc w:val="both"/>
              <w:rPr>
                <w:b/>
                <w:sz w:val="28"/>
                <w:szCs w:val="28"/>
              </w:rPr>
            </w:pPr>
            <w:r>
              <w:rPr>
                <w:b/>
                <w:sz w:val="28"/>
                <w:szCs w:val="28"/>
                <w:rtl w:val="0"/>
              </w:rPr>
              <w:t xml:space="preserve">          We have used-:</w:t>
            </w:r>
          </w:p>
          <w:p>
            <w:pPr>
              <w:numPr>
                <w:ilvl w:val="0"/>
                <w:numId w:val="4"/>
              </w:numPr>
              <w:ind w:left="720" w:hanging="360"/>
              <w:jc w:val="both"/>
              <w:rPr>
                <w:b/>
                <w:sz w:val="28"/>
                <w:szCs w:val="28"/>
                <w:u w:val="none"/>
              </w:rPr>
            </w:pPr>
            <w:r>
              <w:rPr>
                <w:b/>
                <w:sz w:val="28"/>
                <w:szCs w:val="28"/>
                <w:rtl w:val="0"/>
              </w:rPr>
              <w:t>Jupyter notebook</w:t>
            </w:r>
          </w:p>
          <w:p>
            <w:pPr>
              <w:numPr>
                <w:ilvl w:val="0"/>
                <w:numId w:val="4"/>
              </w:numPr>
              <w:ind w:left="720" w:hanging="360"/>
              <w:jc w:val="both"/>
              <w:rPr>
                <w:b/>
                <w:sz w:val="28"/>
                <w:szCs w:val="28"/>
                <w:u w:val="none"/>
              </w:rPr>
            </w:pPr>
            <w:r>
              <w:rPr>
                <w:b/>
                <w:sz w:val="28"/>
                <w:szCs w:val="28"/>
                <w:rtl w:val="0"/>
              </w:rPr>
              <w:t>Google colaboratory</w:t>
            </w:r>
          </w:p>
          <w:p>
            <w:pPr>
              <w:numPr>
                <w:ilvl w:val="0"/>
                <w:numId w:val="4"/>
              </w:numPr>
              <w:ind w:left="720" w:hanging="360"/>
              <w:jc w:val="both"/>
              <w:rPr>
                <w:b/>
                <w:sz w:val="28"/>
                <w:szCs w:val="28"/>
                <w:u w:val="none"/>
              </w:rPr>
            </w:pPr>
            <w:r>
              <w:rPr>
                <w:b/>
                <w:sz w:val="28"/>
                <w:szCs w:val="28"/>
                <w:rtl w:val="0"/>
              </w:rPr>
              <w:t>Python libraries</w:t>
            </w:r>
          </w:p>
          <w:p>
            <w:pPr>
              <w:numPr>
                <w:ilvl w:val="0"/>
                <w:numId w:val="5"/>
              </w:numPr>
              <w:ind w:left="1440" w:hanging="360"/>
              <w:jc w:val="both"/>
              <w:rPr>
                <w:b/>
                <w:sz w:val="28"/>
                <w:szCs w:val="28"/>
                <w:u w:val="none"/>
              </w:rPr>
            </w:pPr>
            <w:r>
              <w:rPr>
                <w:b/>
                <w:sz w:val="28"/>
                <w:szCs w:val="28"/>
                <w:rtl w:val="0"/>
              </w:rPr>
              <w:t>numpy</w:t>
            </w:r>
          </w:p>
          <w:p>
            <w:pPr>
              <w:numPr>
                <w:ilvl w:val="0"/>
                <w:numId w:val="5"/>
              </w:numPr>
              <w:ind w:left="1440" w:hanging="360"/>
              <w:jc w:val="both"/>
              <w:rPr>
                <w:b/>
                <w:sz w:val="28"/>
                <w:szCs w:val="28"/>
                <w:u w:val="none"/>
              </w:rPr>
            </w:pPr>
            <w:r>
              <w:rPr>
                <w:b/>
                <w:sz w:val="28"/>
                <w:szCs w:val="28"/>
                <w:rtl w:val="0"/>
              </w:rPr>
              <w:t>pandas</w:t>
            </w:r>
          </w:p>
          <w:p>
            <w:pPr>
              <w:numPr>
                <w:ilvl w:val="0"/>
                <w:numId w:val="5"/>
              </w:numPr>
              <w:ind w:left="1440" w:hanging="360"/>
              <w:jc w:val="both"/>
              <w:rPr>
                <w:b/>
                <w:sz w:val="28"/>
                <w:szCs w:val="28"/>
                <w:u w:val="none"/>
              </w:rPr>
            </w:pPr>
            <w:r>
              <w:rPr>
                <w:b/>
                <w:sz w:val="28"/>
                <w:szCs w:val="28"/>
                <w:rtl w:val="0"/>
              </w:rPr>
              <w:t>seaborn</w:t>
            </w:r>
          </w:p>
          <w:p>
            <w:pPr>
              <w:numPr>
                <w:ilvl w:val="0"/>
                <w:numId w:val="5"/>
              </w:numPr>
              <w:ind w:left="1440" w:hanging="360"/>
              <w:jc w:val="both"/>
              <w:rPr>
                <w:b/>
                <w:sz w:val="28"/>
                <w:szCs w:val="28"/>
                <w:u w:val="none"/>
              </w:rPr>
            </w:pPr>
            <w:r>
              <w:rPr>
                <w:b/>
                <w:sz w:val="28"/>
                <w:szCs w:val="28"/>
                <w:rtl w:val="0"/>
              </w:rPr>
              <w:t>matplotlib</w:t>
            </w:r>
          </w:p>
          <w:p>
            <w:pPr>
              <w:numPr>
                <w:ilvl w:val="0"/>
                <w:numId w:val="5"/>
              </w:numPr>
              <w:ind w:left="1440" w:hanging="360"/>
              <w:jc w:val="both"/>
              <w:rPr>
                <w:b/>
                <w:sz w:val="28"/>
                <w:szCs w:val="28"/>
                <w:u w:val="none"/>
              </w:rPr>
            </w:pPr>
            <w:r>
              <w:rPr>
                <w:b/>
                <w:sz w:val="28"/>
                <w:szCs w:val="28"/>
                <w:rtl w:val="0"/>
              </w:rPr>
              <w:t>sklearn</w:t>
            </w:r>
          </w:p>
          <w:p>
            <w:pPr>
              <w:numPr>
                <w:ilvl w:val="0"/>
                <w:numId w:val="5"/>
              </w:numPr>
              <w:ind w:left="1440" w:hanging="360"/>
              <w:jc w:val="both"/>
              <w:rPr>
                <w:b/>
                <w:sz w:val="28"/>
                <w:szCs w:val="28"/>
                <w:u w:val="none"/>
              </w:rPr>
            </w:pPr>
            <w:r>
              <w:rPr>
                <w:b/>
                <w:sz w:val="28"/>
                <w:szCs w:val="28"/>
                <w:rtl w:val="0"/>
              </w:rPr>
              <w:t>scipy</w:t>
            </w:r>
          </w:p>
          <w:p>
            <w:pPr>
              <w:jc w:val="both"/>
              <w:rPr>
                <w:b/>
                <w:sz w:val="28"/>
                <w:szCs w:val="28"/>
              </w:rPr>
            </w:pPr>
            <w:r>
              <w:rPr>
                <w:b/>
                <w:sz w:val="28"/>
                <w:szCs w:val="28"/>
                <w:rtl w:val="0"/>
              </w:rPr>
              <w:t>for designing this model.</w:t>
            </w:r>
          </w:p>
          <w:p>
            <w:pPr>
              <w:jc w:val="both"/>
              <w:rPr>
                <w:b/>
                <w:sz w:val="28"/>
                <w:szCs w:val="28"/>
              </w:rPr>
            </w:pPr>
          </w:p>
          <w:p>
            <w:pPr>
              <w:jc w:val="both"/>
              <w:rPr>
                <w:b/>
                <w:sz w:val="28"/>
                <w:szCs w:val="28"/>
              </w:rPr>
            </w:pPr>
            <w:r>
              <w:pict>
                <v:rect id="_x0000_i1026" o:spt="1" style="height:1.5pt;width:0pt;" fillcolor="#A0A0A0" filled="t" stroked="f" coordsize="21600,21600" o:hr="t" o:hrstd="t" o:hralign="center">
                  <v:path/>
                  <v:fill on="t" focussize="0,0"/>
                  <v:stroke on="f"/>
                  <v:imagedata o:title=""/>
                  <o:lock v:ext="edit"/>
                  <w10:wrap type="none"/>
                  <w10:anchorlock/>
                </v:rect>
              </w:pict>
            </w:r>
          </w:p>
          <w:p>
            <w:pPr>
              <w:jc w:val="both"/>
              <w:rPr>
                <w:b/>
                <w:i/>
                <w:sz w:val="23"/>
                <w:szCs w:val="23"/>
              </w:rPr>
            </w:pPr>
            <w:r>
              <w:rPr>
                <w:i/>
                <w:sz w:val="23"/>
                <w:szCs w:val="23"/>
                <w:rtl w:val="0"/>
              </w:rPr>
              <w:t xml:space="preserve">School of Computer Engineering, KIIT, BBSR </w:t>
            </w:r>
            <w:r>
              <w:rPr>
                <w:b/>
                <w:i/>
                <w:sz w:val="23"/>
                <w:szCs w:val="23"/>
                <w:rtl w:val="0"/>
              </w:rPr>
              <w:t xml:space="preserve">                                                                                           4</w:t>
            </w:r>
          </w:p>
        </w:tc>
      </w:tr>
    </w:tbl>
    <w:p>
      <w:pPr>
        <w:tabs>
          <w:tab w:val="left" w:pos="8980"/>
        </w:tabs>
        <w:rPr>
          <w:b/>
          <w:sz w:val="23"/>
          <w:szCs w:val="23"/>
          <w:vertAlign w:val="baseline"/>
        </w:rPr>
        <w:sectPr>
          <w:type w:val="continuous"/>
          <w:pgSz w:w="11900" w:h="16838"/>
          <w:pgMar w:top="720" w:right="720" w:bottom="720" w:left="720" w:header="0" w:footer="0" w:gutter="0"/>
          <w:cols w:space="720" w:num="1"/>
        </w:sectPr>
      </w:pPr>
    </w:p>
    <w:p>
      <w:pPr>
        <w:ind w:right="20"/>
        <w:jc w:val="right"/>
        <w:rPr>
          <w:i w:val="0"/>
          <w:sz w:val="23"/>
          <w:szCs w:val="23"/>
          <w:vertAlign w:val="baseline"/>
        </w:rPr>
      </w:pPr>
      <w:bookmarkStart w:id="16" w:name="bookmark=id.3rdcrjn" w:colFirst="0" w:colLast="0"/>
      <w:bookmarkEnd w:id="16"/>
      <w:r>
        <w:rPr>
          <w:b/>
        </w:rP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24130" cy="10182225"/>
                <wp:effectExtent l="0" t="0" r="0" b="0"/>
                <wp:wrapNone/>
                <wp:docPr id="1098" name="Straight Arrow Connector 1098"/>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NeUwtwAAAANAQAADwAAAAAA&#10;AAABACAAAAAiAAAAZHJzL2Rvd25yZXYueG1sUEsBAhQAFAAAAAgAh07iQCNbNrBIAgAA0wQAAA4A&#10;AAAAAAAAAQAgAAAAKwEAAGRycy9lMm9Eb2MueG1sUEsFBgAAAAAGAAYAWQEAAOUFAAAAAA==&#10;">
                <v:fill on="t" focussize="0,0"/>
                <v:stroke weight="1.89173228346457pt" color="#000000" miterlimit="8" joinstyle="miter"/>
                <v:imagedata o:title=""/>
                <o:lock v:ext="edit" aspectratio="f"/>
              </v:shape>
            </w:pict>
          </mc:Fallback>
        </mc:AlternateContent>
      </w:r>
      <w:r>
        <w:rPr>
          <w:b/>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099" name="Straight Arrow Connector 1099"/>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TPEDZAAAACQEAAA8A&#10;AAAAAAAAAQAgAAAAIgAAAGRycy9kb3ducmV2LnhtbFBLAQIUABQAAAAIAIdO4kBVuAs/TwIAANkE&#10;AAAOAAAAAAAAAAEAIAAAACgBAABkcnMvZTJvRG9jLnhtbFBLBQYAAAAABgAGAFkBAADpBQAAAAA=&#10;">
                <v:fill on="t" focussize="0,0"/>
                <v:stroke weight="1.89173228346457pt" color="#000000" miterlimit="8" joinstyle="miter"/>
                <v:imagedata o:title=""/>
                <o:lock v:ext="edit" aspectratio="f"/>
              </v:shape>
            </w:pict>
          </mc:Fallback>
        </mc:AlternateContent>
      </w:r>
      <w:r>
        <w:rPr>
          <w:b/>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1084" name="Straight Arrow Connector 1084"/>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xq5faAAAACQEAAA8AAAAAAAAA&#10;AQAgAAAAIgAAAGRycy9kb3ducmV2LnhtbFBLAQIUABQAAAAIAIdO4kCmhzC+SAIAANMEAAAOAAAA&#10;AAAAAAEAIAAAACkBAABkcnMvZTJvRG9jLnhtbFBLBQYAAAAABgAGAFkBAADjBQAAAAA=&#10;">
                <v:fill on="t" focussize="0,0"/>
                <v:stroke weight="1.89173228346457pt" color="#000000" miterlimit="8" joinstyle="miter"/>
                <v:imagedata o:title=""/>
                <o:lock v:ext="edit" aspectratio="f"/>
              </v:shape>
            </w:pict>
          </mc:Fallback>
        </mc:AlternateContent>
      </w:r>
      <w:r>
        <w:rPr>
          <w:b/>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085" name="Straight Arrow Connector 1085"/>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3pzE7cAAAADQEA&#10;AA8AAAAAAAAAAQAgAAAAIgAAAGRycy9kb3ducmV2LnhtbFBLAQIUABQAAAAIAIdO4kCw3YYSTwIA&#10;ANkEAAAOAAAAAAAAAAEAIAAAACsBAABkcnMvZTJvRG9jLnhtbFBLBQYAAAAABgAGAFkBAADsBQAA&#10;AAA=&#10;">
                <v:fill on="t" focussize="0,0"/>
                <v:stroke weight="1.89173228346457pt" color="#000000" miterlimit="8" joinstyle="miter"/>
                <v:imagedata o:title=""/>
                <o:lock v:ext="edit" aspectratio="f"/>
              </v:shape>
            </w:pict>
          </mc:Fallback>
        </mc:AlternateContent>
      </w:r>
      <w:r>
        <w:rPr>
          <w:i/>
          <w:sz w:val="23"/>
          <w:szCs w:val="23"/>
          <w:rtl w:val="0"/>
        </w:rPr>
        <w:t>CREDIT CARD FRAUD DETECTION SYSTEM</w:t>
      </w:r>
    </w:p>
    <w:p>
      <w:pPr>
        <w:rPr>
          <w:vertAlign w:val="baseline"/>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12700</wp:posOffset>
                </wp:positionV>
                <wp:extent cx="5791835" cy="12700"/>
                <wp:effectExtent l="0" t="0" r="0" b="0"/>
                <wp:wrapNone/>
                <wp:docPr id="1086" name="Straight Arrow Connector 1086"/>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1pt;height:1pt;width:456.05pt;z-index:251659264;mso-width-relative:page;mso-height-relative:page;" fillcolor="#FFFFFF" filled="t" stroked="t" coordsize="21600,21600" o:gfxdata="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u/w5tEAAAAEAQAADwAAAAAAAAAB&#10;ACAAAAAiAAAAZHJzL2Rvd25yZXYueG1sUEsBAhQAFAAAAAgAh07iQFp+ij9QAgAA2AQAAA4AAAAA&#10;AAAAAQAgAAAAIAEAAGRycy9lMm9Eb2MueG1sUEsFBgAAAAAGAAYAWQEAAOIFAAAAAA==&#10;">
                <v:fill on="t" focussize="0,0"/>
                <v:stroke color="#000000" miterlimit="8" joinstyle="miter"/>
                <v:imagedata o:title=""/>
                <o:lock v:ext="edit" aspectratio="f"/>
              </v:shape>
            </w:pict>
          </mc:Fallback>
        </mc:AlternateContent>
      </w:r>
    </w:p>
    <w:p>
      <w:pPr>
        <w:rPr>
          <w:b/>
          <w:vertAlign w:val="baseline"/>
        </w:rPr>
      </w:pPr>
    </w:p>
    <w:p>
      <w:pPr>
        <w:rPr>
          <w:b/>
          <w:vertAlign w:val="baseline"/>
        </w:rPr>
      </w:pPr>
    </w:p>
    <w:p>
      <w:pPr>
        <w:rPr>
          <w:b/>
          <w:sz w:val="47"/>
          <w:szCs w:val="47"/>
          <w:vertAlign w:val="baseline"/>
        </w:rPr>
      </w:pPr>
      <w:r>
        <w:rPr>
          <w:b/>
          <w:sz w:val="47"/>
          <w:szCs w:val="47"/>
          <w:vertAlign w:val="baseline"/>
          <w:rtl w:val="0"/>
        </w:rPr>
        <w:t>Chapter 4</w:t>
      </w:r>
    </w:p>
    <w:p>
      <w:pPr>
        <w:rPr>
          <w:b/>
          <w:vertAlign w:val="baseline"/>
        </w:rPr>
      </w:pPr>
    </w:p>
    <w:p>
      <w:pPr>
        <w:rPr>
          <w:b/>
          <w:vertAlign w:val="baseline"/>
        </w:rPr>
      </w:pPr>
    </w:p>
    <w:p>
      <w:pPr>
        <w:rPr>
          <w:b/>
          <w:sz w:val="47"/>
          <w:szCs w:val="47"/>
          <w:vertAlign w:val="baseline"/>
        </w:rPr>
      </w:pPr>
      <w:r>
        <w:rPr>
          <w:b/>
          <w:sz w:val="47"/>
          <w:szCs w:val="47"/>
          <w:vertAlign w:val="baseline"/>
          <w:rtl w:val="0"/>
        </w:rPr>
        <w:t>Implementation</w:t>
      </w:r>
    </w:p>
    <w:p>
      <w:pPr>
        <w:rPr>
          <w:b/>
          <w:vertAlign w:val="baseline"/>
        </w:rPr>
      </w:pPr>
    </w:p>
    <w:p>
      <w:pPr>
        <w:rPr>
          <w:b/>
          <w:vertAlign w:val="baseline"/>
        </w:rPr>
      </w:pPr>
    </w:p>
    <w:p>
      <w:pPr>
        <w:tabs>
          <w:tab w:val="left" w:pos="700"/>
        </w:tabs>
        <w:rPr>
          <w:b/>
          <w:sz w:val="33"/>
          <w:szCs w:val="33"/>
          <w:vertAlign w:val="baseline"/>
        </w:rPr>
      </w:pPr>
      <w:r>
        <w:rPr>
          <w:b/>
          <w:sz w:val="33"/>
          <w:szCs w:val="33"/>
          <w:vertAlign w:val="baseline"/>
          <w:rtl w:val="0"/>
        </w:rPr>
        <w:t>4.1</w:t>
      </w:r>
      <w:r>
        <w:rPr>
          <w:b/>
          <w:sz w:val="33"/>
          <w:szCs w:val="33"/>
          <w:vertAlign w:val="baseline"/>
          <w:rtl w:val="0"/>
        </w:rPr>
        <w:tab/>
      </w:r>
      <w:r>
        <w:rPr>
          <w:b/>
          <w:sz w:val="33"/>
          <w:szCs w:val="33"/>
          <w:vertAlign w:val="baseline"/>
          <w:rtl w:val="0"/>
        </w:rPr>
        <w:t>Methodology OR Proposal</w:t>
      </w:r>
    </w:p>
    <w:p>
      <w:pPr>
        <w:tabs>
          <w:tab w:val="left" w:pos="700"/>
        </w:tabs>
        <w:jc w:val="both"/>
        <w:rPr>
          <w:b/>
          <w:sz w:val="28"/>
          <w:szCs w:val="28"/>
          <w:vertAlign w:val="baseline"/>
        </w:rPr>
      </w:pPr>
    </w:p>
    <w:p>
      <w:pPr>
        <w:tabs>
          <w:tab w:val="left" w:pos="700"/>
        </w:tabs>
        <w:jc w:val="both"/>
        <w:rPr>
          <w:b/>
          <w:sz w:val="28"/>
          <w:szCs w:val="28"/>
          <w:vertAlign w:val="baseline"/>
        </w:rPr>
      </w:pPr>
      <w:r>
        <w:rPr>
          <w:b/>
          <w:sz w:val="28"/>
          <w:szCs w:val="28"/>
          <w:vertAlign w:val="baseline"/>
          <w:rtl w:val="0"/>
        </w:rPr>
        <w:t xml:space="preserve">  In order to avoid the </w:t>
      </w:r>
      <w:r>
        <w:rPr>
          <w:b/>
          <w:sz w:val="28"/>
          <w:szCs w:val="28"/>
          <w:rtl w:val="0"/>
        </w:rPr>
        <w:t>biases</w:t>
      </w:r>
      <w:r>
        <w:rPr>
          <w:b/>
          <w:sz w:val="28"/>
          <w:szCs w:val="28"/>
          <w:vertAlign w:val="baseline"/>
          <w:rtl w:val="0"/>
        </w:rPr>
        <w:t xml:space="preserve"> in the dataset, we have performed undersampling and oversampling.</w:t>
      </w:r>
    </w:p>
    <w:p>
      <w:pPr>
        <w:rPr>
          <w:b/>
          <w:vertAlign w:val="baseline"/>
        </w:rPr>
      </w:pPr>
    </w:p>
    <w:p>
      <w:pPr>
        <w:jc w:val="center"/>
        <w:rPr>
          <w:vertAlign w:val="baseline"/>
        </w:rPr>
      </w:pPr>
      <w:r>
        <w:drawing>
          <wp:inline distT="114300" distB="114300" distL="114300" distR="114300">
            <wp:extent cx="5928995" cy="2333625"/>
            <wp:effectExtent l="0" t="0" r="0" b="0"/>
            <wp:docPr id="1116" name="image21.jpg"/>
            <wp:cNvGraphicFramePr/>
            <a:graphic xmlns:a="http://schemas.openxmlformats.org/drawingml/2006/main">
              <a:graphicData uri="http://schemas.openxmlformats.org/drawingml/2006/picture">
                <pic:pic xmlns:pic="http://schemas.openxmlformats.org/drawingml/2006/picture">
                  <pic:nvPicPr>
                    <pic:cNvPr id="1116" name="image21.jpg"/>
                    <pic:cNvPicPr preferRelativeResize="0"/>
                  </pic:nvPicPr>
                  <pic:blipFill>
                    <a:blip r:embed="rId11"/>
                    <a:srcRect/>
                    <a:stretch>
                      <a:fillRect/>
                    </a:stretch>
                  </pic:blipFill>
                  <pic:spPr>
                    <a:xfrm>
                      <a:off x="0" y="0"/>
                      <a:ext cx="5929313" cy="2333625"/>
                    </a:xfrm>
                    <a:prstGeom prst="rect">
                      <a:avLst/>
                    </a:prstGeom>
                  </pic:spPr>
                </pic:pic>
              </a:graphicData>
            </a:graphic>
          </wp:inline>
        </w:drawing>
      </w:r>
    </w:p>
    <w:p>
      <w:pPr>
        <w:rPr>
          <w:b/>
        </w:rPr>
      </w:pPr>
      <w:r>
        <w:rPr>
          <w:rtl w:val="0"/>
        </w:rPr>
        <w:tab/>
      </w:r>
      <w:r>
        <w:rPr>
          <w:rtl w:val="0"/>
        </w:rPr>
        <w:tab/>
      </w:r>
      <w:r>
        <w:rPr>
          <w:rtl w:val="0"/>
        </w:rPr>
        <w:tab/>
      </w:r>
      <w:r>
        <w:rPr>
          <w:rtl w:val="0"/>
        </w:rPr>
        <w:tab/>
      </w:r>
      <w:r>
        <w:rPr>
          <w:rtl w:val="0"/>
        </w:rPr>
        <w:tab/>
      </w:r>
      <w:r>
        <w:rPr>
          <w:rtl w:val="0"/>
        </w:rPr>
        <w:tab/>
      </w:r>
      <w:r>
        <w:rPr>
          <w:rtl w:val="0"/>
        </w:rPr>
        <w:t>Over-Sampling(SMOTE)</w:t>
      </w:r>
    </w:p>
    <w:p>
      <w:pPr>
        <w:rPr>
          <w:b/>
        </w:rPr>
      </w:pPr>
    </w:p>
    <w:p>
      <w:pPr>
        <w:jc w:val="center"/>
        <w:rPr>
          <w:b/>
        </w:rPr>
      </w:pPr>
      <w:r>
        <w:rPr>
          <w:b/>
        </w:rPr>
        <w:drawing>
          <wp:inline distT="114300" distB="114300" distL="114300" distR="114300">
            <wp:extent cx="3540760" cy="3395345"/>
            <wp:effectExtent l="0" t="0" r="0" b="0"/>
            <wp:docPr id="1120" name="image43.jpg"/>
            <wp:cNvGraphicFramePr/>
            <a:graphic xmlns:a="http://schemas.openxmlformats.org/drawingml/2006/main">
              <a:graphicData uri="http://schemas.openxmlformats.org/drawingml/2006/picture">
                <pic:pic xmlns:pic="http://schemas.openxmlformats.org/drawingml/2006/picture">
                  <pic:nvPicPr>
                    <pic:cNvPr id="1120" name="image43.jpg"/>
                    <pic:cNvPicPr preferRelativeResize="0"/>
                  </pic:nvPicPr>
                  <pic:blipFill>
                    <a:blip r:embed="rId9"/>
                    <a:srcRect/>
                    <a:stretch>
                      <a:fillRect/>
                    </a:stretch>
                  </pic:blipFill>
                  <pic:spPr>
                    <a:xfrm>
                      <a:off x="0" y="0"/>
                      <a:ext cx="3541191" cy="3395663"/>
                    </a:xfrm>
                    <a:prstGeom prst="rect">
                      <a:avLst/>
                    </a:prstGeom>
                  </pic:spPr>
                </pic:pic>
              </a:graphicData>
            </a:graphic>
          </wp:inline>
        </w:drawing>
      </w:r>
    </w:p>
    <w:p>
      <w:pPr>
        <w:jc w:val="center"/>
      </w:pPr>
      <w:r>
        <w:rPr>
          <w:rtl w:val="0"/>
        </w:rPr>
        <w:t>Under-Sampling</w:t>
      </w:r>
    </w:p>
    <w:p>
      <w:pPr>
        <w:tabs>
          <w:tab w:val="left" w:pos="700"/>
        </w:tabs>
      </w:pPr>
    </w:p>
    <w:p>
      <w:pPr>
        <w:tabs>
          <w:tab w:val="left" w:pos="700"/>
        </w:tabs>
        <w:jc w:val="right"/>
      </w:pPr>
      <w:r>
        <w:pict>
          <v:rect id="_x0000_i1027" o:spt="1" style="height:1.5pt;width:0pt;" fillcolor="#A0A0A0" filled="t" stroked="f" coordsize="21600,21600" o:hr="t" o:hrstd="t" o:hralign="center">
            <v:path/>
            <v:fill on="t" focussize="0,0"/>
            <v:stroke on="f"/>
            <v:imagedata o:title=""/>
            <o:lock v:ext="edit"/>
            <w10:wrap type="none"/>
            <w10:anchorlock/>
          </v:rect>
        </w:pict>
      </w:r>
      <w:r>
        <w:rPr>
          <w:i/>
          <w:sz w:val="23"/>
          <w:szCs w:val="23"/>
          <w:rtl w:val="0"/>
        </w:rPr>
        <w:t xml:space="preserve">School of Computer Engineering, KIIT, BBSR                                                                                                          </w:t>
      </w:r>
      <w:r>
        <w:rPr>
          <w:rtl w:val="0"/>
        </w:rPr>
        <w:t>5</w:t>
      </w:r>
    </w:p>
    <w:p>
      <w:pPr>
        <w:tabs>
          <w:tab w:val="left" w:pos="700"/>
        </w:tabs>
        <w:rPr>
          <w:b/>
          <w:sz w:val="33"/>
          <w:szCs w:val="33"/>
          <w:vertAlign w:val="baseline"/>
        </w:rPr>
      </w:pPr>
      <w:r>
        <w:rPr>
          <w:b/>
          <w:sz w:val="33"/>
          <w:szCs w:val="33"/>
          <w:vertAlign w:val="baseline"/>
          <w:rtl w:val="0"/>
        </w:rPr>
        <w:t>4.2 Testing OR Verification Plan</w:t>
      </w:r>
    </w:p>
    <w:p>
      <w:pPr>
        <w:tabs>
          <w:tab w:val="left" w:pos="700"/>
        </w:tabs>
        <w:rPr>
          <w:b/>
          <w:sz w:val="33"/>
          <w:szCs w:val="33"/>
        </w:rPr>
      </w:pPr>
    </w:p>
    <w:p>
      <w:pPr>
        <w:tabs>
          <w:tab w:val="left" w:pos="700"/>
        </w:tabs>
        <w:rPr>
          <w:sz w:val="31"/>
          <w:szCs w:val="31"/>
        </w:rPr>
      </w:pPr>
      <w:r>
        <w:rPr>
          <w:sz w:val="31"/>
          <w:szCs w:val="31"/>
          <w:rtl w:val="0"/>
        </w:rPr>
        <w:t>We were provided the data of two days which  includes the time column also.</w:t>
      </w:r>
    </w:p>
    <w:p>
      <w:pPr>
        <w:tabs>
          <w:tab w:val="left" w:pos="700"/>
        </w:tabs>
        <w:rPr>
          <w:sz w:val="31"/>
          <w:szCs w:val="31"/>
        </w:rPr>
      </w:pPr>
      <w:r>
        <w:rPr>
          <w:sz w:val="31"/>
          <w:szCs w:val="31"/>
          <w:rtl w:val="0"/>
        </w:rPr>
        <w:t>We have used this time as a feature for training our model but by doing some modifications in it.</w:t>
      </w:r>
    </w:p>
    <w:p>
      <w:pPr>
        <w:tabs>
          <w:tab w:val="left" w:pos="700"/>
        </w:tabs>
        <w:rPr>
          <w:sz w:val="31"/>
          <w:szCs w:val="31"/>
        </w:rPr>
      </w:pPr>
      <w:r>
        <w:rPr>
          <w:sz w:val="31"/>
          <w:szCs w:val="31"/>
          <w:rtl w:val="0"/>
        </w:rPr>
        <w:t>Actually, the timestamp was given in seconds and we changed that two days timestamp to one day timestamp and then included it in our feature.</w:t>
      </w:r>
    </w:p>
    <w:p>
      <w:pPr>
        <w:tabs>
          <w:tab w:val="left" w:pos="700"/>
        </w:tabs>
        <w:rPr>
          <w:b/>
          <w:sz w:val="33"/>
          <w:szCs w:val="33"/>
        </w:rPr>
      </w:pPr>
    </w:p>
    <w:p>
      <w:pPr>
        <w:tabs>
          <w:tab w:val="left" w:pos="700"/>
        </w:tabs>
        <w:jc w:val="center"/>
        <w:rPr>
          <w:b/>
          <w:sz w:val="33"/>
          <w:szCs w:val="33"/>
        </w:rPr>
      </w:pPr>
      <w:r>
        <w:rPr>
          <w:b/>
          <w:sz w:val="33"/>
          <w:szCs w:val="33"/>
        </w:rPr>
        <w:drawing>
          <wp:inline distT="114300" distB="114300" distL="114300" distR="114300">
            <wp:extent cx="4154170" cy="3394710"/>
            <wp:effectExtent l="0" t="0" r="0" b="0"/>
            <wp:docPr id="1118" name="image23.jpg"/>
            <wp:cNvGraphicFramePr/>
            <a:graphic xmlns:a="http://schemas.openxmlformats.org/drawingml/2006/main">
              <a:graphicData uri="http://schemas.openxmlformats.org/drawingml/2006/picture">
                <pic:pic xmlns:pic="http://schemas.openxmlformats.org/drawingml/2006/picture">
                  <pic:nvPicPr>
                    <pic:cNvPr id="1118" name="image23.jpg"/>
                    <pic:cNvPicPr preferRelativeResize="0"/>
                  </pic:nvPicPr>
                  <pic:blipFill>
                    <a:blip r:embed="rId12"/>
                    <a:srcRect/>
                    <a:stretch>
                      <a:fillRect/>
                    </a:stretch>
                  </pic:blipFill>
                  <pic:spPr>
                    <a:xfrm>
                      <a:off x="0" y="0"/>
                      <a:ext cx="4154228" cy="3394853"/>
                    </a:xfrm>
                    <a:prstGeom prst="rect">
                      <a:avLst/>
                    </a:prstGeom>
                  </pic:spPr>
                </pic:pic>
              </a:graphicData>
            </a:graphic>
          </wp:inline>
        </w:drawing>
      </w:r>
    </w:p>
    <w:p>
      <w:pPr>
        <w:tabs>
          <w:tab w:val="left" w:pos="700"/>
        </w:tabs>
        <w:jc w:val="left"/>
        <w:rPr>
          <w:b/>
          <w:sz w:val="31"/>
          <w:szCs w:val="31"/>
        </w:rPr>
      </w:pPr>
      <w:r>
        <w:rPr>
          <w:b/>
          <w:sz w:val="33"/>
          <w:szCs w:val="33"/>
          <w:rtl w:val="0"/>
        </w:rPr>
        <w:tab/>
      </w:r>
      <w:r>
        <w:rPr>
          <w:b/>
          <w:sz w:val="33"/>
          <w:szCs w:val="33"/>
          <w:rtl w:val="0"/>
        </w:rPr>
        <w:tab/>
      </w:r>
      <w:r>
        <w:rPr>
          <w:b/>
          <w:sz w:val="33"/>
          <w:szCs w:val="33"/>
          <w:rtl w:val="0"/>
        </w:rPr>
        <w:tab/>
      </w:r>
      <w:r>
        <w:rPr>
          <w:b/>
          <w:sz w:val="33"/>
          <w:szCs w:val="33"/>
          <w:rtl w:val="0"/>
        </w:rPr>
        <w:tab/>
      </w:r>
      <w:r>
        <w:rPr>
          <w:b/>
          <w:sz w:val="33"/>
          <w:szCs w:val="33"/>
          <w:rtl w:val="0"/>
        </w:rPr>
        <w:tab/>
      </w:r>
      <w:r>
        <w:rPr>
          <w:b/>
          <w:sz w:val="33"/>
          <w:szCs w:val="33"/>
          <w:rtl w:val="0"/>
        </w:rPr>
        <w:tab/>
      </w:r>
      <w:r>
        <w:rPr>
          <w:b/>
          <w:sz w:val="33"/>
          <w:szCs w:val="33"/>
          <w:rtl w:val="0"/>
        </w:rPr>
        <w:tab/>
      </w:r>
      <w:r>
        <w:rPr>
          <w:sz w:val="25"/>
          <w:szCs w:val="25"/>
          <w:rtl w:val="0"/>
        </w:rPr>
        <w:t>Before modification</w:t>
      </w:r>
    </w:p>
    <w:p>
      <w:pPr>
        <w:tabs>
          <w:tab w:val="left" w:pos="700"/>
        </w:tabs>
        <w:jc w:val="center"/>
        <w:rPr>
          <w:b/>
          <w:sz w:val="33"/>
          <w:szCs w:val="33"/>
        </w:rPr>
      </w:pPr>
      <w:r>
        <w:rPr>
          <w:b/>
          <w:sz w:val="33"/>
          <w:szCs w:val="33"/>
        </w:rPr>
        <w:drawing>
          <wp:inline distT="114300" distB="114300" distL="114300" distR="114300">
            <wp:extent cx="3958590" cy="2971800"/>
            <wp:effectExtent l="0" t="0" r="0" b="0"/>
            <wp:docPr id="1115" name="image1.jpg"/>
            <wp:cNvGraphicFramePr/>
            <a:graphic xmlns:a="http://schemas.openxmlformats.org/drawingml/2006/main">
              <a:graphicData uri="http://schemas.openxmlformats.org/drawingml/2006/picture">
                <pic:pic xmlns:pic="http://schemas.openxmlformats.org/drawingml/2006/picture">
                  <pic:nvPicPr>
                    <pic:cNvPr id="1115" name="image1.jpg"/>
                    <pic:cNvPicPr preferRelativeResize="0"/>
                  </pic:nvPicPr>
                  <pic:blipFill>
                    <a:blip r:embed="rId13"/>
                    <a:srcRect/>
                    <a:stretch>
                      <a:fillRect/>
                    </a:stretch>
                  </pic:blipFill>
                  <pic:spPr>
                    <a:xfrm>
                      <a:off x="0" y="0"/>
                      <a:ext cx="3959063" cy="2971800"/>
                    </a:xfrm>
                    <a:prstGeom prst="rect">
                      <a:avLst/>
                    </a:prstGeom>
                  </pic:spPr>
                </pic:pic>
              </a:graphicData>
            </a:graphic>
          </wp:inline>
        </w:drawing>
      </w:r>
    </w:p>
    <w:p>
      <w:pPr>
        <w:tabs>
          <w:tab w:val="left" w:pos="700"/>
        </w:tabs>
        <w:jc w:val="left"/>
        <w:rPr>
          <w:b/>
          <w:sz w:val="29"/>
          <w:szCs w:val="29"/>
        </w:rPr>
      </w:pPr>
      <w:r>
        <w:rPr>
          <w:b/>
          <w:sz w:val="33"/>
          <w:szCs w:val="33"/>
          <w:rtl w:val="0"/>
        </w:rPr>
        <w:tab/>
      </w:r>
      <w:r>
        <w:rPr>
          <w:b/>
          <w:sz w:val="33"/>
          <w:szCs w:val="33"/>
          <w:rtl w:val="0"/>
        </w:rPr>
        <w:tab/>
      </w:r>
      <w:r>
        <w:rPr>
          <w:b/>
          <w:sz w:val="33"/>
          <w:szCs w:val="33"/>
          <w:rtl w:val="0"/>
        </w:rPr>
        <w:tab/>
      </w:r>
      <w:r>
        <w:rPr>
          <w:b/>
          <w:sz w:val="33"/>
          <w:szCs w:val="33"/>
          <w:rtl w:val="0"/>
        </w:rPr>
        <w:tab/>
      </w:r>
      <w:r>
        <w:rPr>
          <w:b/>
          <w:sz w:val="33"/>
          <w:szCs w:val="33"/>
          <w:rtl w:val="0"/>
        </w:rPr>
        <w:tab/>
      </w:r>
      <w:r>
        <w:rPr>
          <w:b/>
          <w:sz w:val="33"/>
          <w:szCs w:val="33"/>
          <w:rtl w:val="0"/>
        </w:rPr>
        <w:tab/>
      </w:r>
      <w:r>
        <w:rPr>
          <w:b/>
          <w:sz w:val="33"/>
          <w:szCs w:val="33"/>
          <w:rtl w:val="0"/>
        </w:rPr>
        <w:t xml:space="preserve">    </w:t>
      </w:r>
      <w:r>
        <w:rPr>
          <w:b/>
          <w:sz w:val="29"/>
          <w:szCs w:val="29"/>
          <w:rtl w:val="0"/>
        </w:rPr>
        <w:t xml:space="preserve">  </w:t>
      </w:r>
      <w:r>
        <w:rPr>
          <w:sz w:val="25"/>
          <w:szCs w:val="25"/>
          <w:rtl w:val="0"/>
        </w:rPr>
        <w:t>After modification</w:t>
      </w:r>
      <w:r>
        <w:rPr>
          <w:b/>
          <w:sz w:val="29"/>
          <w:szCs w:val="29"/>
          <w:rtl w:val="0"/>
        </w:rPr>
        <w:tab/>
      </w:r>
    </w:p>
    <w:p>
      <w:pPr>
        <w:tabs>
          <w:tab w:val="left" w:pos="700"/>
        </w:tabs>
        <w:jc w:val="left"/>
        <w:rPr>
          <w:b/>
          <w:sz w:val="33"/>
          <w:szCs w:val="33"/>
          <w:vertAlign w:val="baseline"/>
        </w:rPr>
      </w:pPr>
      <w:r>
        <w:rPr>
          <w:sz w:val="29"/>
          <w:szCs w:val="29"/>
          <w:rtl w:val="0"/>
        </w:rPr>
        <w:t xml:space="preserve">We tried two methods undersampling and oversampling(SMOTE) for training and </w:t>
      </w:r>
      <w:r>
        <w:rPr>
          <w:sz w:val="27"/>
          <w:szCs w:val="27"/>
          <w:rtl w:val="0"/>
        </w:rPr>
        <w:t>as undersampling  was giving us more accuracy.In undersampling, we undersample the majority biased data to reduce the data imbalancement.</w:t>
      </w:r>
      <w:r>
        <w:pict>
          <v:rect id="_x0000_i1028" o:spt="1" style="height:1.5pt;width:0pt;" fillcolor="#A0A0A0" filled="t" stroked="f" coordsize="21600,21600" o:hr="t" o:hrstd="t" o:hralign="center">
            <v:path/>
            <v:fill on="t" focussize="0,0"/>
            <v:stroke on="f"/>
            <v:imagedata o:title=""/>
            <o:lock v:ext="edit"/>
            <w10:wrap type="none"/>
            <w10:anchorlock/>
          </v:rect>
        </w:pict>
      </w:r>
      <w:r>
        <w:rPr>
          <w:b/>
          <w:i/>
          <w:sz w:val="23"/>
          <w:szCs w:val="23"/>
          <w:rtl w:val="0"/>
        </w:rPr>
        <w:t>School of Computer Engineering, KIIT, BBSR</w:t>
      </w:r>
      <w:r>
        <w:rPr>
          <w:b/>
          <w:rtl w:val="0"/>
        </w:rPr>
        <w:tab/>
      </w:r>
      <w:r>
        <w:rPr>
          <w:b/>
          <w:rtl w:val="0"/>
        </w:rPr>
        <w:t xml:space="preserve">                                                                           </w:t>
      </w:r>
      <w:r>
        <w:rPr>
          <w:b/>
          <w:sz w:val="23"/>
          <w:szCs w:val="23"/>
          <w:rtl w:val="0"/>
        </w:rPr>
        <w:t>6</w:t>
      </w:r>
      <w:r>
        <w:rPr>
          <w:b/>
        </w:rP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24130" cy="10182225"/>
                <wp:effectExtent l="0" t="0" r="0" b="0"/>
                <wp:wrapNone/>
                <wp:docPr id="1110" name="Straight Arrow Connector 1110"/>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NeUwtwAAAANAQAADwAAAAAA&#10;AAABACAAAAAiAAAAZHJzL2Rvd25yZXYueG1sUEsBAhQAFAAAAAgAh07iQAyFCOxIAgAA0wQAAA4A&#10;AAAAAAAAAQAgAAAAKwEAAGRycy9lMm9Eb2MueG1sUEsFBgAAAAAGAAYAWQEAAOUFAAAAAA==&#10;">
                <v:fill on="t" focussize="0,0"/>
                <v:stroke weight="1.89173228346457pt" color="#000000" miterlimit="8" joinstyle="miter"/>
                <v:imagedata o:title=""/>
                <o:lock v:ext="edit" aspectratio="f"/>
              </v:shape>
            </w:pict>
          </mc:Fallback>
        </mc:AlternateContent>
      </w:r>
      <w:r>
        <w:rPr>
          <w:b/>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047" name="Straight Arrow Connector 1047"/>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TPEDZAAAACQEAAA8A&#10;AAAAAAAAAQAgAAAAIgAAAGRycy9kb3ducmV2LnhtbFBLAQIUABQAAAAIAIdO4kByT5hyTwIAANkE&#10;AAAOAAAAAAAAAAEAIAAAACgBAABkcnMvZTJvRG9jLnhtbFBLBQYAAAAABgAGAFkBAADpBQAAAAA=&#10;">
                <v:fill on="t" focussize="0,0"/>
                <v:stroke weight="1.89173228346457pt" color="#000000" miterlimit="8" joinstyle="miter"/>
                <v:imagedata o:title=""/>
                <o:lock v:ext="edit" aspectratio="f"/>
              </v:shape>
            </w:pict>
          </mc:Fallback>
        </mc:AlternateContent>
      </w:r>
      <w:r>
        <w:rPr>
          <w:b/>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1072" name="Straight Arrow Connector 1072"/>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xq5faAAAACQEAAA8AAAAAAAAA&#10;AQAgAAAAIgAAAGRycy9kb3ducmV2LnhtbFBLAQIUABQAAAAIAIdO4kBSLewZSAIAANMEAAAOAAAA&#10;AAAAAAEAIAAAACkBAABkcnMvZTJvRG9jLnhtbFBLBQYAAAAABgAGAFkBAADjBQAAAAA=&#10;">
                <v:fill on="t" focussize="0,0"/>
                <v:stroke weight="1.89173228346457pt" color="#000000" miterlimit="8" joinstyle="miter"/>
                <v:imagedata o:title=""/>
                <o:lock v:ext="edit" aspectratio="f"/>
              </v:shape>
            </w:pict>
          </mc:Fallback>
        </mc:AlternateContent>
      </w:r>
      <w:r>
        <w:rPr>
          <w:b/>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055" name="Straight Arrow Connector 1055"/>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3pzE7cAAAADQEA&#10;AA8AAAAAAAAAAQAgAAAAIgAAAGRycy9kb3ducmV2LnhtbFBLAQIUABQAAAAIAIdO4kCBoLTwTwIA&#10;ANkEAAAOAAAAAAAAAAEAIAAAACsBAABkcnMvZTJvRG9jLnhtbFBLBQYAAAAABgAGAFkBAADsBQAA&#10;AAA=&#10;">
                <v:fill on="t" focussize="0,0"/>
                <v:stroke weight="1.89173228346457pt" color="#000000" miterlimit="8" joinstyle="miter"/>
                <v:imagedata o:title=""/>
                <o:lock v:ext="edit" aspectratio="f"/>
              </v:shape>
            </w:pict>
          </mc:Fallback>
        </mc:AlternateContent>
      </w:r>
    </w:p>
    <w:p>
      <w:pPr>
        <w:tabs>
          <w:tab w:val="left" w:pos="700"/>
        </w:tabs>
        <w:rPr>
          <w:b/>
          <w:sz w:val="33"/>
          <w:szCs w:val="33"/>
          <w:vertAlign w:val="baseline"/>
        </w:rPr>
      </w:pPr>
      <w:r>
        <w:rPr>
          <w:b/>
          <w:sz w:val="33"/>
          <w:szCs w:val="33"/>
          <w:vertAlign w:val="baseline"/>
          <w:rtl w:val="0"/>
        </w:rPr>
        <w:t xml:space="preserve">4.3 Result Analysis OR Screenshots </w:t>
      </w:r>
    </w:p>
    <w:p>
      <w:pPr>
        <w:tabs>
          <w:tab w:val="left" w:pos="700"/>
        </w:tabs>
        <w:rPr>
          <w:b/>
          <w:sz w:val="33"/>
          <w:szCs w:val="33"/>
        </w:rPr>
      </w:pPr>
    </w:p>
    <w:p>
      <w:pPr>
        <w:tabs>
          <w:tab w:val="left" w:pos="700"/>
        </w:tabs>
        <w:jc w:val="both"/>
        <w:rPr>
          <w:b/>
          <w:sz w:val="28"/>
          <w:szCs w:val="28"/>
          <w:vertAlign w:val="baseline"/>
        </w:rPr>
      </w:pPr>
      <w:r>
        <w:rPr>
          <w:b/>
          <w:sz w:val="28"/>
          <w:szCs w:val="28"/>
          <w:vertAlign w:val="baseline"/>
          <w:rtl w:val="0"/>
        </w:rPr>
        <w:t xml:space="preserve">In this subsection, the output of the experiment or study in terms of some graphs, plots must be presented. Also, if some implementation is done then </w:t>
      </w:r>
      <w:r>
        <w:rPr>
          <w:b/>
          <w:sz w:val="28"/>
          <w:szCs w:val="28"/>
          <w:rtl w:val="0"/>
        </w:rPr>
        <w:t>its</w:t>
      </w:r>
      <w:r>
        <w:rPr>
          <w:b/>
          <w:sz w:val="28"/>
          <w:szCs w:val="28"/>
          <w:vertAlign w:val="baseline"/>
          <w:rtl w:val="0"/>
        </w:rPr>
        <w:t xml:space="preserve"> screenshots can be presented here, so as to showcase the proof of the output.</w:t>
      </w:r>
    </w:p>
    <w:p>
      <w:pPr>
        <w:tabs>
          <w:tab w:val="left" w:pos="700"/>
        </w:tabs>
        <w:jc w:val="left"/>
        <w:rPr>
          <w:b/>
          <w:sz w:val="33"/>
          <w:szCs w:val="33"/>
        </w:rPr>
      </w:pPr>
      <w:r>
        <w:rPr>
          <w:b/>
          <w:sz w:val="33"/>
          <w:szCs w:val="33"/>
          <w:rtl w:val="0"/>
        </w:rPr>
        <w:t xml:space="preserve">                        </w:t>
      </w:r>
      <w:r>
        <w:rPr>
          <w:b/>
          <w:sz w:val="33"/>
          <w:szCs w:val="33"/>
        </w:rPr>
        <w:drawing>
          <wp:inline distT="0" distB="0" distL="114300" distR="114300">
            <wp:extent cx="2943225" cy="2176145"/>
            <wp:effectExtent l="0" t="0" r="0" b="0"/>
            <wp:docPr id="1121" name="image42.jpg"/>
            <wp:cNvGraphicFramePr/>
            <a:graphic xmlns:a="http://schemas.openxmlformats.org/drawingml/2006/main">
              <a:graphicData uri="http://schemas.openxmlformats.org/drawingml/2006/picture">
                <pic:pic xmlns:pic="http://schemas.openxmlformats.org/drawingml/2006/picture">
                  <pic:nvPicPr>
                    <pic:cNvPr id="1121" name="image42.jpg"/>
                    <pic:cNvPicPr preferRelativeResize="0"/>
                  </pic:nvPicPr>
                  <pic:blipFill>
                    <a:blip r:embed="rId14"/>
                    <a:srcRect/>
                    <a:stretch>
                      <a:fillRect/>
                    </a:stretch>
                  </pic:blipFill>
                  <pic:spPr>
                    <a:xfrm>
                      <a:off x="0" y="0"/>
                      <a:ext cx="2943225" cy="2176463"/>
                    </a:xfrm>
                    <a:prstGeom prst="rect">
                      <a:avLst/>
                    </a:prstGeom>
                  </pic:spPr>
                </pic:pic>
              </a:graphicData>
            </a:graphic>
          </wp:inline>
        </w:drawing>
      </w:r>
    </w:p>
    <w:p>
      <w:pPr>
        <w:rPr>
          <w:b/>
        </w:rPr>
      </w:pPr>
    </w:p>
    <w:p>
      <w:pPr>
        <w:rPr>
          <w:b/>
          <w:sz w:val="33"/>
          <w:szCs w:val="33"/>
        </w:rPr>
      </w:pPr>
      <w:r>
        <w:rPr>
          <w:b/>
          <w:rtl w:val="0"/>
        </w:rPr>
        <w:tab/>
      </w:r>
      <w:r>
        <w:rPr>
          <w:b/>
          <w:rtl w:val="0"/>
        </w:rPr>
        <w:tab/>
      </w:r>
      <w:r>
        <w:rPr>
          <w:b/>
          <w:sz w:val="33"/>
          <w:szCs w:val="33"/>
          <w:rtl w:val="0"/>
        </w:rPr>
        <w:t xml:space="preserve"> </w:t>
      </w:r>
      <w:r>
        <w:rPr>
          <w:b/>
          <w:sz w:val="33"/>
          <w:szCs w:val="33"/>
          <w:rtl w:val="0"/>
        </w:rPr>
        <w:tab/>
      </w:r>
      <w:r>
        <w:rPr>
          <w:b/>
          <w:sz w:val="33"/>
          <w:szCs w:val="33"/>
          <w:rtl w:val="0"/>
        </w:rPr>
        <w:tab/>
      </w:r>
      <w:r>
        <w:rPr>
          <w:b/>
          <w:sz w:val="33"/>
          <w:szCs w:val="33"/>
          <w:rtl w:val="0"/>
        </w:rPr>
        <w:t xml:space="preserve">      OVERSAMPLING</w:t>
      </w:r>
    </w:p>
    <w:p>
      <w:pPr>
        <w:rPr>
          <w:b/>
          <w:sz w:val="33"/>
          <w:szCs w:val="33"/>
        </w:rPr>
      </w:pPr>
    </w:p>
    <w:p>
      <w:pPr>
        <w:rPr>
          <w:b/>
          <w:sz w:val="33"/>
          <w:szCs w:val="33"/>
        </w:rPr>
      </w:pPr>
    </w:p>
    <w:p>
      <w:pPr>
        <w:tabs>
          <w:tab w:val="left" w:pos="700"/>
        </w:tabs>
        <w:jc w:val="left"/>
        <w:rPr>
          <w:b/>
          <w:sz w:val="33"/>
          <w:szCs w:val="33"/>
        </w:rPr>
      </w:pPr>
      <w:r>
        <w:rPr>
          <w:b/>
          <w:sz w:val="33"/>
          <w:szCs w:val="33"/>
          <w:rtl w:val="0"/>
        </w:rPr>
        <w:t xml:space="preserve">                      </w:t>
      </w:r>
    </w:p>
    <w:p>
      <w:pPr>
        <w:tabs>
          <w:tab w:val="left" w:pos="700"/>
        </w:tabs>
        <w:rPr>
          <w:b/>
          <w:sz w:val="33"/>
          <w:szCs w:val="33"/>
        </w:rPr>
      </w:pPr>
      <w:r>
        <w:rPr>
          <w:b/>
          <w:sz w:val="33"/>
          <w:szCs w:val="33"/>
          <w:rtl w:val="0"/>
        </w:rPr>
        <w:t xml:space="preserve">              </w:t>
      </w:r>
      <w:r>
        <w:rPr>
          <w:b/>
          <w:sz w:val="33"/>
          <w:szCs w:val="33"/>
          <w:rtl w:val="0"/>
        </w:rPr>
        <w:tab/>
      </w:r>
      <w:r>
        <w:rPr>
          <w:b/>
          <w:sz w:val="33"/>
          <w:szCs w:val="33"/>
          <w:rtl w:val="0"/>
        </w:rPr>
        <w:tab/>
      </w:r>
      <w:r>
        <w:rPr>
          <w:b/>
          <w:sz w:val="33"/>
          <w:szCs w:val="33"/>
          <w:rtl w:val="0"/>
        </w:rPr>
        <w:tab/>
      </w:r>
      <w:r>
        <w:rPr>
          <w:b/>
          <w:sz w:val="33"/>
          <w:szCs w:val="33"/>
          <w:rtl w:val="0"/>
        </w:rPr>
        <w:t>UNDERSAMPLING</w:t>
      </w:r>
    </w:p>
    <w:p>
      <w:pPr>
        <w:tabs>
          <w:tab w:val="left" w:pos="700"/>
        </w:tabs>
        <w:rPr>
          <w:b/>
          <w:sz w:val="33"/>
          <w:szCs w:val="33"/>
          <w:vertAlign w:val="baseline"/>
        </w:rPr>
      </w:pPr>
    </w:p>
    <w:p>
      <w:pPr>
        <w:tabs>
          <w:tab w:val="left" w:pos="700"/>
        </w:tabs>
        <w:rPr>
          <w:b/>
          <w:sz w:val="33"/>
          <w:szCs w:val="33"/>
          <w:vertAlign w:val="baseline"/>
        </w:rPr>
      </w:pPr>
      <w:r>
        <w:rPr>
          <w:b/>
          <w:sz w:val="33"/>
          <w:szCs w:val="33"/>
          <w:vertAlign w:val="baseline"/>
          <w:rtl w:val="0"/>
        </w:rPr>
        <w:t>4.4 Quality Assurance</w:t>
      </w:r>
    </w:p>
    <w:p>
      <w:pPr>
        <w:tabs>
          <w:tab w:val="left" w:pos="700"/>
        </w:tabs>
        <w:rPr>
          <w:b/>
          <w:sz w:val="33"/>
          <w:szCs w:val="33"/>
        </w:rPr>
      </w:pPr>
    </w:p>
    <w:p>
      <w:pPr>
        <w:tabs>
          <w:tab w:val="left" w:pos="700"/>
        </w:tabs>
        <w:rPr>
          <w:b/>
          <w:sz w:val="28"/>
          <w:szCs w:val="28"/>
          <w:vertAlign w:val="baseline"/>
        </w:rPr>
      </w:pPr>
      <w:r>
        <w:rPr>
          <w:b/>
          <w:sz w:val="28"/>
          <w:szCs w:val="28"/>
          <w:vertAlign w:val="baseline"/>
          <w:rtl w:val="0"/>
        </w:rPr>
        <w:t>In the working organization, if some department is there to verify the quality of your work, they can produce a certificate or guidelines followed.</w:t>
      </w:r>
    </w:p>
    <w:p>
      <w:pPr>
        <w:tabs>
          <w:tab w:val="left" w:pos="700"/>
        </w:tabs>
        <w:rPr>
          <w:b/>
          <w:sz w:val="28"/>
          <w:szCs w:val="28"/>
          <w:vertAlign w:val="baseline"/>
        </w:rPr>
      </w:pPr>
    </w:p>
    <w:p>
      <w:pPr>
        <w:tabs>
          <w:tab w:val="left" w:pos="700"/>
        </w:tabs>
        <w:rPr>
          <w:b/>
          <w:sz w:val="28"/>
          <w:szCs w:val="28"/>
          <w:vertAlign w:val="baseline"/>
        </w:rPr>
      </w:pPr>
    </w:p>
    <w:p>
      <w:pPr>
        <w:tabs>
          <w:tab w:val="left" w:pos="700"/>
        </w:tabs>
        <w:rPr>
          <w:b/>
          <w:sz w:val="28"/>
          <w:szCs w:val="28"/>
          <w:vertAlign w:val="baseline"/>
        </w:rPr>
      </w:pPr>
    </w:p>
    <w:p>
      <w:pPr>
        <w:tabs>
          <w:tab w:val="left" w:pos="700"/>
        </w:tabs>
        <w:rPr>
          <w:b/>
          <w:sz w:val="28"/>
          <w:szCs w:val="28"/>
          <w:vertAlign w:val="baseline"/>
        </w:rPr>
      </w:pPr>
    </w:p>
    <w:p>
      <w:pPr>
        <w:rPr>
          <w:b/>
          <w:sz w:val="28"/>
          <w:szCs w:val="28"/>
        </w:rPr>
      </w:pPr>
    </w:p>
    <w:p>
      <w:pPr>
        <w:rPr>
          <w:b/>
          <w:sz w:val="28"/>
          <w:szCs w:val="28"/>
        </w:rPr>
      </w:pPr>
    </w:p>
    <w:p>
      <w:pPr>
        <w:rPr>
          <w:b/>
          <w:sz w:val="28"/>
          <w:szCs w:val="28"/>
        </w:rPr>
      </w:pPr>
    </w:p>
    <w:p>
      <w:pPr>
        <w:rPr>
          <w:b/>
          <w:sz w:val="28"/>
          <w:szCs w:val="28"/>
        </w:rPr>
      </w:pPr>
    </w:p>
    <w:p>
      <w:pPr>
        <w:rPr>
          <w:b/>
        </w:rPr>
      </w:pPr>
    </w:p>
    <w:p>
      <w:pPr>
        <w:rPr>
          <w:b/>
        </w:rPr>
      </w:pPr>
    </w:p>
    <w:p>
      <w:pPr>
        <w:rPr>
          <w:b/>
        </w:rPr>
      </w:pPr>
    </w:p>
    <w:p>
      <w:pPr>
        <w:rPr>
          <w:b/>
        </w:rPr>
      </w:pPr>
    </w:p>
    <w:p>
      <w:pPr>
        <w:rPr>
          <w:b/>
        </w:rPr>
      </w:pPr>
      <w:r>
        <w:rPr>
          <w:b/>
          <w:rtl w:val="0"/>
        </w:rPr>
        <w:br w:type="textWrapping"/>
      </w:r>
    </w:p>
    <w:p>
      <w:pPr>
        <w:rPr>
          <w:b/>
        </w:rPr>
      </w:pPr>
    </w:p>
    <w:p>
      <w:pPr>
        <w:rPr>
          <w:b/>
        </w:rPr>
      </w:pPr>
    </w:p>
    <w:p>
      <w:pPr>
        <w:rPr>
          <w:b/>
        </w:rPr>
      </w:pPr>
    </w:p>
    <w:p>
      <w:pPr>
        <w:rPr>
          <w:b/>
        </w:rPr>
      </w:pPr>
    </w:p>
    <w:p>
      <w:pPr>
        <w:rPr>
          <w:b/>
        </w:rPr>
      </w:pPr>
    </w:p>
    <w:p>
      <w:pPr>
        <w:rPr>
          <w:b/>
        </w:rPr>
      </w:pPr>
    </w:p>
    <w:p>
      <w:pPr>
        <w:rPr>
          <w:b/>
        </w:rPr>
      </w:pPr>
    </w:p>
    <w:p>
      <w:pPr>
        <w:rPr>
          <w:b/>
        </w:rPr>
      </w:pPr>
      <w:r>
        <w:pict>
          <v:rect id="_x0000_i1029" o:spt="1" style="height:1.5pt;width:0pt;" fillcolor="#A0A0A0" filled="t" stroked="f" coordsize="21600,21600" o:hr="t" o:hrstd="t" o:hralign="center">
            <v:path/>
            <v:fill on="t" focussize="0,0"/>
            <v:stroke on="f"/>
            <v:imagedata o:title=""/>
            <o:lock v:ext="edit"/>
            <w10:wrap type="none"/>
            <w10:anchorlock/>
          </v:rect>
        </w:pict>
      </w:r>
    </w:p>
    <w:p>
      <w:pPr>
        <w:tabs>
          <w:tab w:val="left" w:pos="8980"/>
        </w:tabs>
        <w:rPr>
          <w:b/>
          <w:sz w:val="23"/>
          <w:szCs w:val="23"/>
          <w:vertAlign w:val="baseline"/>
        </w:rPr>
        <w:sectPr>
          <w:type w:val="continuous"/>
          <w:pgSz w:w="11900" w:h="16838"/>
          <w:pgMar w:top="720" w:right="720" w:bottom="720" w:left="720" w:header="0" w:footer="0" w:gutter="0"/>
          <w:cols w:space="720" w:num="1"/>
        </w:sectPr>
      </w:pPr>
      <w:r>
        <w:rPr>
          <w:b/>
          <w:i/>
          <w:sz w:val="23"/>
          <w:szCs w:val="23"/>
          <w:vertAlign w:val="baseline"/>
          <w:rtl w:val="0"/>
        </w:rPr>
        <w:t>School of Computer Engineering, KIIT, BBSR</w:t>
      </w:r>
      <w:r>
        <w:rPr>
          <w:b/>
          <w:vertAlign w:val="baseline"/>
          <w:rtl w:val="0"/>
        </w:rPr>
        <w:tab/>
      </w:r>
      <w:r>
        <w:rPr>
          <w:b/>
          <w:sz w:val="23"/>
          <w:szCs w:val="23"/>
          <w:rtl w:val="0"/>
        </w:rPr>
        <w:t>7</w:t>
      </w:r>
      <w:r>
        <w:rPr>
          <w:b/>
        </w:rP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24130" cy="10182225"/>
                <wp:effectExtent l="0" t="0" r="0" b="0"/>
                <wp:wrapNone/>
                <wp:docPr id="1090" name="Straight Arrow Connector 1090"/>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NeUwtwAAAANAQAADwAAAAAA&#10;AAABACAAAAAiAAAAZHJzL2Rvd25yZXYueG1sUEsBAhQAFAAAAAgAh07iQDvEyJVIAgAA0wQAAA4A&#10;AAAAAAAAAQAgAAAAKwEAAGRycy9lMm9Eb2MueG1sUEsFBgAAAAAGAAYAWQEAAOUFAAAAAA==&#10;">
                <v:fill on="t" focussize="0,0"/>
                <v:stroke weight="1.89173228346457pt" color="#000000" miterlimit="8" joinstyle="miter"/>
                <v:imagedata o:title=""/>
                <o:lock v:ext="edit" aspectratio="f"/>
              </v:shape>
            </w:pict>
          </mc:Fallback>
        </mc:AlternateContent>
      </w:r>
      <w:r>
        <w:rPr>
          <w:b/>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091" name="Straight Arrow Connector 1091"/>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TPEDZAAAACQEAAA8A&#10;AAAAAAAAAQAgAAAAIgAAAGRycy9kb3ducmV2LnhtbFBLAQIUABQAAAAIAIdO4kD9befbTwIAANkE&#10;AAAOAAAAAAAAAAEAIAAAACgBAABkcnMvZTJvRG9jLnhtbFBLBQYAAAAABgAGAFkBAADpBQAAAAA=&#10;">
                <v:fill on="t" focussize="0,0"/>
                <v:stroke weight="1.89173228346457pt" color="#000000" miterlimit="8" joinstyle="miter"/>
                <v:imagedata o:title=""/>
                <o:lock v:ext="edit" aspectratio="f"/>
              </v:shape>
            </w:pict>
          </mc:Fallback>
        </mc:AlternateContent>
      </w:r>
      <w:r>
        <w:rPr>
          <w:b/>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1092" name="Straight Arrow Connector 1092"/>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sauX2gAAAAkBAAAPAAAAAAAA&#10;AAEAIAAAACIAAABkcnMvZG93bnJldi54bWxQSwECFAAUAAAACACHTuJA/WO3nEkCAADTBAAADgAA&#10;AAAAAAABACAAAAApAQAAZHJzL2Uyb0RvYy54bWxQSwUGAAAAAAYABgBZAQAA5AUAAAAA&#10;">
                <v:fill on="t" focussize="0,0"/>
                <v:stroke weight="1.89173228346457pt" color="#000000" miterlimit="8" joinstyle="miter"/>
                <v:imagedata o:title=""/>
                <o:lock v:ext="edit" aspectratio="f"/>
              </v:shape>
            </w:pict>
          </mc:Fallback>
        </mc:AlternateContent>
      </w:r>
      <w:r>
        <w:rPr>
          <w:b/>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093" name="Straight Arrow Connector 1093"/>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nenMTtwAAAANAQAA&#10;DwAAAAAAAAABACAAAAAiAAAAZHJzL2Rvd25yZXYueG1sUEsBAhQAFAAAAAgAh07iQJdY3OJOAgAA&#10;2QQAAA4AAAAAAAAAAQAgAAAAKwEAAGRycy9lMm9Eb2MueG1sUEsFBgAAAAAGAAYAWQEAAOsFAAAA&#10;AA==&#10;">
                <v:fill on="t" focussize="0,0"/>
                <v:stroke weight="1.89173228346457pt" color="#000000" miterlimit="8" joinstyle="miter"/>
                <v:imagedata o:title=""/>
                <o:lock v:ext="edit" aspectratio="f"/>
              </v:shape>
            </w:pict>
          </mc:Fallback>
        </mc:AlternateContent>
      </w:r>
    </w:p>
    <w:p>
      <w:pPr>
        <w:ind w:right="960"/>
        <w:jc w:val="right"/>
        <w:rPr>
          <w:b/>
          <w:i w:val="0"/>
          <w:sz w:val="23"/>
          <w:szCs w:val="23"/>
          <w:vertAlign w:val="baseline"/>
        </w:rPr>
      </w:pPr>
      <w:bookmarkStart w:id="17" w:name="bookmark=id.lnxbz9" w:colFirst="0" w:colLast="0"/>
      <w:bookmarkEnd w:id="17"/>
      <w:r>
        <w:rPr>
          <w:b/>
        </w:rP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24130" cy="10182225"/>
                <wp:effectExtent l="0" t="0" r="0" b="0"/>
                <wp:wrapNone/>
                <wp:docPr id="1087" name="Straight Arrow Connector 1087"/>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NeUwtwAAAANAQAADwAAAAAA&#10;AAABACAAAAAiAAAAZHJzL2Rvd25yZXYueG1sUEsBAhQAFAAAAAgAh07iQIPz8LNIAgAA0wQAAA4A&#10;AAAAAAAAAQAgAAAAKwEAAGRycy9lMm9Eb2MueG1sUEsFBgAAAAAGAAYAWQEAAOUFAAAAAA==&#10;">
                <v:fill on="t" focussize="0,0"/>
                <v:stroke weight="1.89173228346457pt" color="#000000" miterlimit="8" joinstyle="miter"/>
                <v:imagedata o:title=""/>
                <o:lock v:ext="edit" aspectratio="f"/>
              </v:shape>
            </w:pict>
          </mc:Fallback>
        </mc:AlternateContent>
      </w:r>
      <w:r>
        <w:rPr>
          <w:b/>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088" name="Straight Arrow Connector 1088"/>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TPEDZAAAACQEAAA8A&#10;AAAAAAAAAQAgAAAAIgAAAGRycy9kb3ducmV2LnhtbFBLAQIUABQAAAAIAIdO4kB5+IGYTwIAANkE&#10;AAAOAAAAAAAAAAEAIAAAACgBAABkcnMvZTJvRG9jLnhtbFBLBQYAAAAABgAGAFkBAADpBQAAAAA=&#10;">
                <v:fill on="t" focussize="0,0"/>
                <v:stroke weight="1.89173228346457pt" color="#000000" miterlimit="8" joinstyle="miter"/>
                <v:imagedata o:title=""/>
                <o:lock v:ext="edit" aspectratio="f"/>
              </v:shape>
            </w:pict>
          </mc:Fallback>
        </mc:AlternateContent>
      </w:r>
      <w:r>
        <w:rPr>
          <w:b/>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1089" name="Straight Arrow Connector 1089"/>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xq5faAAAACQEAAA8AAAAAAAAA&#10;AQAgAAAAIgAAAGRycy9kb3ducmV2LnhtbFBLAQIUABQAAAAIAIdO4kDRhI6NSAIAANMEAAAOAAAA&#10;AAAAAAEAIAAAACkBAABkcnMvZTJvRG9jLnhtbFBLBQYAAAAABgAGAFkBAADjBQAAAAA=&#10;">
                <v:fill on="t" focussize="0,0"/>
                <v:stroke weight="1.89173228346457pt" color="#000000" miterlimit="8" joinstyle="miter"/>
                <v:imagedata o:title=""/>
                <o:lock v:ext="edit" aspectratio="f"/>
              </v:shape>
            </w:pict>
          </mc:Fallback>
        </mc:AlternateContent>
      </w:r>
      <w:r>
        <w:rPr>
          <w:b/>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070" name="Straight Arrow Connector 1070"/>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3pzE7cAAAADQEA&#10;AA8AAAAAAAAAAQAgAAAAIgAAAGRycy9kb3ducmV2LnhtbFBLAQIUABQAAAAIAIdO4kCT4wEzTwIA&#10;ANkEAAAOAAAAAAAAAAEAIAAAACsBAABkcnMvZTJvRG9jLnhtbFBLBQYAAAAABgAGAFkBAADsBQAA&#10;AAA=&#10;">
                <v:fill on="t" focussize="0,0"/>
                <v:stroke weight="1.89173228346457pt" color="#000000" miterlimit="8" joinstyle="miter"/>
                <v:imagedata o:title=""/>
                <o:lock v:ext="edit" aspectratio="f"/>
              </v:shape>
            </w:pict>
          </mc:Fallback>
        </mc:AlternateContent>
      </w:r>
      <w:r>
        <w:rPr>
          <w:b/>
          <w:i/>
          <w:sz w:val="23"/>
          <w:szCs w:val="23"/>
          <w:rtl w:val="0"/>
        </w:rPr>
        <w:t>CREDIT CARD FRAUD DETECTION SYSTEM</w:t>
      </w:r>
    </w:p>
    <w:p>
      <w:pPr>
        <w:rPr>
          <w:b/>
          <w:vertAlign w:val="baseline"/>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12700</wp:posOffset>
                </wp:positionV>
                <wp:extent cx="5791835" cy="12700"/>
                <wp:effectExtent l="0" t="0" r="0" b="0"/>
                <wp:wrapNone/>
                <wp:docPr id="1073" name="Straight Arrow Connector 1073"/>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1pt;height:1pt;width:456.05pt;z-index:251659264;mso-width-relative:page;mso-height-relative:page;" fillcolor="#FFFFFF" filled="t" stroked="t" coordsize="21600,21600" o:gfxdata="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67/Dm0QAAAAQBAAAPAAAAAAAAAAEA&#10;IAAAACIAAABkcnMvZG93bnJldi54bWxQSwECFAAUAAAACACHTuJAbuhADE8CAADYBAAADgAAAAAA&#10;AAABACAAAAAgAQAAZHJzL2Uyb0RvYy54bWxQSwUGAAAAAAYABgBZAQAA4QUAAAAA&#10;">
                <v:fill on="t" focussize="0,0"/>
                <v:stroke color="#000000" miterlimit="8" joinstyle="miter"/>
                <v:imagedata o:title=""/>
                <o:lock v:ext="edit" aspectratio="f"/>
              </v:shape>
            </w:pict>
          </mc:Fallback>
        </mc:AlternateContent>
      </w:r>
    </w:p>
    <w:p>
      <w:pPr>
        <w:rPr>
          <w:b/>
          <w:vertAlign w:val="baseline"/>
        </w:rPr>
      </w:pPr>
    </w:p>
    <w:p>
      <w:pPr>
        <w:rPr>
          <w:b/>
          <w:vertAlign w:val="baseline"/>
        </w:rPr>
      </w:pPr>
    </w:p>
    <w:p>
      <w:pPr>
        <w:rPr>
          <w:b/>
          <w:vertAlign w:val="baseline"/>
        </w:rPr>
      </w:pPr>
    </w:p>
    <w:p>
      <w:pPr>
        <w:rPr>
          <w:b/>
          <w:vertAlign w:val="baseline"/>
        </w:rPr>
      </w:pPr>
    </w:p>
    <w:p>
      <w:pPr>
        <w:rPr>
          <w:b/>
          <w:sz w:val="47"/>
          <w:szCs w:val="47"/>
          <w:vertAlign w:val="baseline"/>
        </w:rPr>
      </w:pPr>
      <w:r>
        <w:rPr>
          <w:b/>
          <w:sz w:val="47"/>
          <w:szCs w:val="47"/>
          <w:vertAlign w:val="baseline"/>
          <w:rtl w:val="0"/>
        </w:rPr>
        <w:t xml:space="preserve">Chapter </w:t>
      </w:r>
      <w:r>
        <w:rPr>
          <w:b/>
          <w:sz w:val="47"/>
          <w:szCs w:val="47"/>
          <w:rtl w:val="0"/>
        </w:rPr>
        <w:t>5</w:t>
      </w:r>
    </w:p>
    <w:p>
      <w:pPr>
        <w:rPr>
          <w:b/>
          <w:vertAlign w:val="baseline"/>
        </w:rPr>
      </w:pPr>
    </w:p>
    <w:p>
      <w:pPr>
        <w:rPr>
          <w:b/>
          <w:vertAlign w:val="baseline"/>
        </w:rPr>
      </w:pPr>
    </w:p>
    <w:p>
      <w:pPr>
        <w:rPr>
          <w:b/>
          <w:sz w:val="47"/>
          <w:szCs w:val="47"/>
          <w:vertAlign w:val="baseline"/>
        </w:rPr>
      </w:pPr>
      <w:r>
        <w:rPr>
          <w:b/>
          <w:sz w:val="47"/>
          <w:szCs w:val="47"/>
          <w:vertAlign w:val="baseline"/>
          <w:rtl w:val="0"/>
        </w:rPr>
        <w:t>Conclusion and Future Scope</w:t>
      </w:r>
    </w:p>
    <w:p>
      <w:pPr>
        <w:rPr>
          <w:b/>
          <w:vertAlign w:val="baseline"/>
        </w:rPr>
      </w:pPr>
    </w:p>
    <w:p>
      <w:pPr>
        <w:rPr>
          <w:b/>
          <w:vertAlign w:val="baseline"/>
        </w:rPr>
      </w:pPr>
    </w:p>
    <w:p>
      <w:pPr>
        <w:rPr>
          <w:b/>
          <w:vertAlign w:val="baseline"/>
        </w:rPr>
      </w:pPr>
    </w:p>
    <w:p>
      <w:pPr>
        <w:rPr>
          <w:b/>
          <w:vertAlign w:val="baseline"/>
        </w:rPr>
      </w:pPr>
    </w:p>
    <w:p>
      <w:pPr>
        <w:tabs>
          <w:tab w:val="left" w:pos="700"/>
        </w:tabs>
        <w:rPr>
          <w:b/>
          <w:sz w:val="33"/>
          <w:szCs w:val="33"/>
          <w:vertAlign w:val="baseline"/>
        </w:rPr>
      </w:pPr>
      <w:r>
        <w:rPr>
          <w:b/>
          <w:sz w:val="33"/>
          <w:szCs w:val="33"/>
          <w:vertAlign w:val="baseline"/>
          <w:rtl w:val="0"/>
        </w:rPr>
        <w:t>6.1</w:t>
      </w:r>
      <w:r>
        <w:rPr>
          <w:b/>
          <w:sz w:val="33"/>
          <w:szCs w:val="33"/>
          <w:vertAlign w:val="baseline"/>
          <w:rtl w:val="0"/>
        </w:rPr>
        <w:tab/>
      </w:r>
      <w:r>
        <w:rPr>
          <w:b/>
          <w:sz w:val="33"/>
          <w:szCs w:val="33"/>
          <w:vertAlign w:val="baseline"/>
          <w:rtl w:val="0"/>
        </w:rPr>
        <w:t>Conclusion</w:t>
      </w:r>
    </w:p>
    <w:p>
      <w:pPr>
        <w:tabs>
          <w:tab w:val="left" w:pos="700"/>
        </w:tabs>
        <w:rPr>
          <w:b/>
          <w:sz w:val="33"/>
          <w:szCs w:val="33"/>
        </w:rPr>
      </w:pPr>
    </w:p>
    <w:p>
      <w:pPr>
        <w:tabs>
          <w:tab w:val="left" w:pos="700"/>
        </w:tabs>
        <w:rPr>
          <w:sz w:val="29"/>
          <w:szCs w:val="29"/>
        </w:rPr>
      </w:pPr>
      <w:r>
        <w:rPr>
          <w:b/>
          <w:sz w:val="33"/>
          <w:szCs w:val="33"/>
          <w:rtl w:val="0"/>
        </w:rPr>
        <w:tab/>
      </w:r>
      <w:r>
        <w:rPr>
          <w:sz w:val="29"/>
          <w:szCs w:val="29"/>
          <w:rtl w:val="0"/>
        </w:rPr>
        <w:t xml:space="preserve">Credit card fraud is the most common form of fraud occurring these days. It’s a </w:t>
      </w:r>
      <w:r>
        <w:rPr>
          <w:sz w:val="29"/>
          <w:szCs w:val="29"/>
          <w:rtl w:val="0"/>
        </w:rPr>
        <w:tab/>
      </w:r>
      <w:r>
        <w:rPr>
          <w:sz w:val="29"/>
          <w:szCs w:val="29"/>
          <w:rtl w:val="0"/>
        </w:rPr>
        <w:tab/>
      </w:r>
      <w:r>
        <w:rPr>
          <w:sz w:val="29"/>
          <w:szCs w:val="29"/>
          <w:rtl w:val="0"/>
        </w:rPr>
        <w:t xml:space="preserve">complex issue that needs perfect planning to deploy and detect it, and then our </w:t>
      </w:r>
      <w:r>
        <w:rPr>
          <w:sz w:val="29"/>
          <w:szCs w:val="29"/>
          <w:rtl w:val="0"/>
        </w:rPr>
        <w:tab/>
      </w:r>
      <w:r>
        <w:rPr>
          <w:sz w:val="29"/>
          <w:szCs w:val="29"/>
          <w:rtl w:val="0"/>
        </w:rPr>
        <w:tab/>
      </w:r>
      <w:r>
        <w:rPr>
          <w:sz w:val="29"/>
          <w:szCs w:val="29"/>
          <w:rtl w:val="0"/>
        </w:rPr>
        <w:t xml:space="preserve">machine learning </w:t>
      </w:r>
      <w:r>
        <w:rPr>
          <w:sz w:val="29"/>
          <w:szCs w:val="29"/>
          <w:rtl w:val="0"/>
        </w:rPr>
        <w:tab/>
      </w:r>
      <w:r>
        <w:rPr>
          <w:sz w:val="29"/>
          <w:szCs w:val="29"/>
          <w:rtl w:val="0"/>
        </w:rPr>
        <w:t xml:space="preserve">The model comes into the game. </w:t>
      </w:r>
    </w:p>
    <w:p>
      <w:pPr>
        <w:tabs>
          <w:tab w:val="left" w:pos="700"/>
        </w:tabs>
        <w:rPr>
          <w:sz w:val="29"/>
          <w:szCs w:val="29"/>
        </w:rPr>
      </w:pPr>
      <w:r>
        <w:rPr>
          <w:sz w:val="29"/>
          <w:szCs w:val="29"/>
          <w:rtl w:val="0"/>
        </w:rPr>
        <w:tab/>
      </w:r>
      <w:r>
        <w:rPr>
          <w:sz w:val="29"/>
          <w:szCs w:val="29"/>
          <w:rtl w:val="0"/>
        </w:rPr>
        <w:t xml:space="preserve">Many algorithms like Random Forest,Logistic Regression,XGB Boost,Support </w:t>
      </w:r>
      <w:r>
        <w:rPr>
          <w:sz w:val="29"/>
          <w:szCs w:val="29"/>
          <w:rtl w:val="0"/>
        </w:rPr>
        <w:tab/>
      </w:r>
      <w:r>
        <w:rPr>
          <w:sz w:val="29"/>
          <w:szCs w:val="29"/>
          <w:rtl w:val="0"/>
        </w:rPr>
        <w:tab/>
      </w:r>
      <w:r>
        <w:rPr>
          <w:sz w:val="29"/>
          <w:szCs w:val="29"/>
          <w:rtl w:val="0"/>
        </w:rPr>
        <w:t xml:space="preserve">Vector Regressor were used in building this model, where Random forest gives the </w:t>
      </w:r>
      <w:r>
        <w:rPr>
          <w:sz w:val="29"/>
          <w:szCs w:val="29"/>
          <w:rtl w:val="0"/>
        </w:rPr>
        <w:tab/>
      </w:r>
      <w:r>
        <w:rPr>
          <w:sz w:val="29"/>
          <w:szCs w:val="29"/>
          <w:rtl w:val="0"/>
        </w:rPr>
        <w:t>best accuracy without overfitting and overtraining of our model.</w:t>
      </w:r>
    </w:p>
    <w:p>
      <w:pPr>
        <w:tabs>
          <w:tab w:val="left" w:pos="700"/>
        </w:tabs>
        <w:rPr>
          <w:b/>
          <w:sz w:val="33"/>
          <w:szCs w:val="33"/>
          <w:vertAlign w:val="baseline"/>
        </w:rPr>
      </w:pPr>
    </w:p>
    <w:p>
      <w:pPr>
        <w:tabs>
          <w:tab w:val="left" w:pos="700"/>
        </w:tabs>
        <w:rPr>
          <w:b/>
          <w:sz w:val="33"/>
          <w:szCs w:val="33"/>
          <w:vertAlign w:val="baseline"/>
        </w:rPr>
      </w:pPr>
      <w:r>
        <w:rPr>
          <w:b/>
          <w:sz w:val="33"/>
          <w:szCs w:val="33"/>
          <w:vertAlign w:val="baseline"/>
          <w:rtl w:val="0"/>
        </w:rPr>
        <w:t>6.2    Future Scope</w:t>
      </w:r>
    </w:p>
    <w:p>
      <w:pPr>
        <w:tabs>
          <w:tab w:val="left" w:pos="700"/>
        </w:tabs>
        <w:rPr>
          <w:b/>
          <w:sz w:val="33"/>
          <w:szCs w:val="33"/>
        </w:rPr>
      </w:pPr>
    </w:p>
    <w:p>
      <w:pPr>
        <w:tabs>
          <w:tab w:val="left" w:pos="700"/>
        </w:tabs>
        <w:rPr>
          <w:rFonts w:ascii="Georgia" w:hAnsi="Georgia" w:eastAsia="Georgia" w:cs="Georgia"/>
          <w:color w:val="292929"/>
          <w:sz w:val="30"/>
          <w:szCs w:val="30"/>
          <w:highlight w:val="white"/>
        </w:rPr>
      </w:pPr>
      <w:r>
        <w:rPr>
          <w:rFonts w:ascii="Georgia" w:hAnsi="Georgia" w:eastAsia="Georgia" w:cs="Georgia"/>
          <w:color w:val="292929"/>
          <w:sz w:val="30"/>
          <w:szCs w:val="30"/>
          <w:highlight w:val="white"/>
          <w:rtl w:val="0"/>
        </w:rPr>
        <w:tab/>
      </w:r>
      <w:r>
        <w:rPr>
          <w:rFonts w:ascii="Georgia" w:hAnsi="Georgia" w:eastAsia="Georgia" w:cs="Georgia"/>
          <w:color w:val="292929"/>
          <w:sz w:val="30"/>
          <w:szCs w:val="30"/>
          <w:highlight w:val="white"/>
          <w:rtl w:val="0"/>
        </w:rPr>
        <w:t xml:space="preserve">For detecting fraudulent transactions  with non-anonymized features </w:t>
      </w:r>
      <w:r>
        <w:rPr>
          <w:rFonts w:ascii="Georgia" w:hAnsi="Georgia" w:eastAsia="Georgia" w:cs="Georgia"/>
          <w:color w:val="292929"/>
          <w:sz w:val="30"/>
          <w:szCs w:val="30"/>
          <w:highlight w:val="white"/>
          <w:rtl w:val="0"/>
        </w:rPr>
        <w:tab/>
      </w:r>
      <w:r>
        <w:rPr>
          <w:rFonts w:ascii="Georgia" w:hAnsi="Georgia" w:eastAsia="Georgia" w:cs="Georgia"/>
          <w:color w:val="292929"/>
          <w:sz w:val="30"/>
          <w:szCs w:val="30"/>
          <w:highlight w:val="white"/>
          <w:rtl w:val="0"/>
        </w:rPr>
        <w:tab/>
      </w:r>
      <w:r>
        <w:rPr>
          <w:rFonts w:ascii="Georgia" w:hAnsi="Georgia" w:eastAsia="Georgia" w:cs="Georgia"/>
          <w:color w:val="292929"/>
          <w:sz w:val="30"/>
          <w:szCs w:val="30"/>
          <w:highlight w:val="white"/>
          <w:rtl w:val="0"/>
        </w:rPr>
        <w:t xml:space="preserve">would make this captivating as  outputting the feature would enable us to </w:t>
      </w:r>
      <w:r>
        <w:rPr>
          <w:rFonts w:ascii="Georgia" w:hAnsi="Georgia" w:eastAsia="Georgia" w:cs="Georgia"/>
          <w:color w:val="292929"/>
          <w:sz w:val="30"/>
          <w:szCs w:val="30"/>
          <w:highlight w:val="white"/>
          <w:rtl w:val="0"/>
        </w:rPr>
        <w:tab/>
      </w:r>
      <w:r>
        <w:rPr>
          <w:rFonts w:ascii="Georgia" w:hAnsi="Georgia" w:eastAsia="Georgia" w:cs="Georgia"/>
          <w:color w:val="292929"/>
          <w:sz w:val="30"/>
          <w:szCs w:val="30"/>
          <w:highlight w:val="white"/>
          <w:rtl w:val="0"/>
        </w:rPr>
        <w:t>see what fixed factors are most important for detection.</w:t>
      </w:r>
    </w:p>
    <w:p>
      <w:pPr>
        <w:tabs>
          <w:tab w:val="left" w:pos="700"/>
        </w:tabs>
        <w:rPr>
          <w:rFonts w:ascii="Georgia" w:hAnsi="Georgia" w:eastAsia="Georgia" w:cs="Georgia"/>
          <w:color w:val="292929"/>
          <w:sz w:val="30"/>
          <w:szCs w:val="30"/>
          <w:highlight w:val="white"/>
        </w:rPr>
      </w:pPr>
      <w:r>
        <w:rPr>
          <w:rFonts w:ascii="Georgia" w:hAnsi="Georgia" w:eastAsia="Georgia" w:cs="Georgia"/>
          <w:color w:val="292929"/>
          <w:sz w:val="30"/>
          <w:szCs w:val="30"/>
          <w:highlight w:val="white"/>
          <w:rtl w:val="0"/>
        </w:rPr>
        <w:tab/>
      </w:r>
      <w:r>
        <w:rPr>
          <w:rFonts w:ascii="Georgia" w:hAnsi="Georgia" w:eastAsia="Georgia" w:cs="Georgia"/>
          <w:color w:val="292929"/>
          <w:sz w:val="30"/>
          <w:szCs w:val="30"/>
          <w:highlight w:val="white"/>
          <w:rtl w:val="0"/>
        </w:rPr>
        <w:t xml:space="preserve">It’s a model of machine learning for the good, which makes sure that the </w:t>
      </w:r>
      <w:r>
        <w:rPr>
          <w:rFonts w:ascii="Georgia" w:hAnsi="Georgia" w:eastAsia="Georgia" w:cs="Georgia"/>
          <w:color w:val="292929"/>
          <w:sz w:val="30"/>
          <w:szCs w:val="30"/>
          <w:highlight w:val="white"/>
          <w:rtl w:val="0"/>
        </w:rPr>
        <w:tab/>
      </w:r>
      <w:r>
        <w:rPr>
          <w:rFonts w:ascii="Georgia" w:hAnsi="Georgia" w:eastAsia="Georgia" w:cs="Georgia"/>
          <w:color w:val="292929"/>
          <w:sz w:val="30"/>
          <w:szCs w:val="30"/>
          <w:highlight w:val="white"/>
          <w:rtl w:val="0"/>
        </w:rPr>
        <w:t>customer’s money is safe and not easily interfered with.</w:t>
      </w:r>
    </w:p>
    <w:p>
      <w:pPr>
        <w:tabs>
          <w:tab w:val="left" w:pos="700"/>
        </w:tabs>
        <w:rPr>
          <w:rFonts w:ascii="Georgia" w:hAnsi="Georgia" w:eastAsia="Georgia" w:cs="Georgia"/>
          <w:color w:val="292929"/>
          <w:sz w:val="30"/>
          <w:szCs w:val="30"/>
          <w:highlight w:val="white"/>
        </w:rPr>
      </w:pPr>
    </w:p>
    <w:p>
      <w:pPr>
        <w:tabs>
          <w:tab w:val="left" w:pos="700"/>
        </w:tabs>
        <w:rPr>
          <w:b/>
          <w:sz w:val="33"/>
          <w:szCs w:val="33"/>
        </w:rPr>
      </w:pPr>
      <w:r>
        <w:rPr>
          <w:b/>
          <w:sz w:val="33"/>
          <w:szCs w:val="33"/>
          <w:rtl w:val="0"/>
        </w:rPr>
        <w:tab/>
      </w:r>
    </w:p>
    <w:p>
      <w:pPr>
        <w:rPr>
          <w:b/>
          <w:vertAlign w:val="baseline"/>
        </w:rPr>
        <w:sectPr>
          <w:pgSz w:w="11900" w:h="16838"/>
          <w:pgMar w:top="720" w:right="720" w:bottom="720" w:left="720" w:header="0" w:footer="0" w:gutter="0"/>
          <w:cols w:space="720" w:num="1"/>
        </w:sectPr>
      </w:pPr>
    </w:p>
    <w:p>
      <w:pPr>
        <w:rPr>
          <w:b/>
          <w:vertAlign w:val="baseline"/>
        </w:rPr>
      </w:pPr>
    </w:p>
    <w:p>
      <w:pPr>
        <w:rPr>
          <w:b/>
          <w:vertAlign w:val="baseline"/>
        </w:rPr>
      </w:pPr>
    </w:p>
    <w:p>
      <w:pPr>
        <w:rPr>
          <w:b/>
          <w:vertAlign w:val="baseline"/>
        </w:rPr>
      </w:pPr>
    </w:p>
    <w:p>
      <w:pPr>
        <w:rPr>
          <w:b/>
          <w:vertAlign w:val="baseline"/>
        </w:rPr>
      </w:pPr>
    </w:p>
    <w:p>
      <w:pPr>
        <w:rPr>
          <w:b/>
          <w:vertAlign w:val="baseline"/>
        </w:rPr>
      </w:pPr>
    </w:p>
    <w:p>
      <w:pPr>
        <w:rPr>
          <w:b/>
          <w:vertAlign w:val="baseline"/>
        </w:rPr>
      </w:pPr>
    </w:p>
    <w:p>
      <w:pPr>
        <w:rPr>
          <w:b/>
          <w:vertAlign w:val="baseline"/>
        </w:rPr>
      </w:pPr>
    </w:p>
    <w:p>
      <w:pPr>
        <w:rPr>
          <w:b/>
          <w:vertAlign w:val="baseline"/>
        </w:rPr>
      </w:pPr>
    </w:p>
    <w:p>
      <w:pPr>
        <w:rPr>
          <w:b/>
          <w:vertAlign w:val="baseline"/>
        </w:rPr>
      </w:pPr>
    </w:p>
    <w:p>
      <w:pPr>
        <w:rPr>
          <w:b/>
          <w:vertAlign w:val="baseline"/>
        </w:rPr>
      </w:pPr>
    </w:p>
    <w:p>
      <w:pPr>
        <w:rPr>
          <w:b/>
          <w:vertAlign w:val="baseline"/>
        </w:rPr>
      </w:pPr>
    </w:p>
    <w:p>
      <w:pPr>
        <w:rPr>
          <w:b/>
          <w:vertAlign w:val="baseline"/>
        </w:rPr>
      </w:pPr>
    </w:p>
    <w:p>
      <w:pPr>
        <w:rPr>
          <w:b/>
          <w:vertAlign w:val="baseline"/>
        </w:rPr>
      </w:pPr>
    </w:p>
    <w:p>
      <w:pPr>
        <w:rPr>
          <w:b/>
          <w:vertAlign w:val="baseline"/>
        </w:rPr>
      </w:pPr>
    </w:p>
    <w:p>
      <w:pPr>
        <w:rPr>
          <w:b/>
        </w:rPr>
      </w:pPr>
    </w:p>
    <w:p>
      <w:pPr>
        <w:rPr>
          <w:b/>
        </w:rPr>
      </w:pPr>
    </w:p>
    <w:p>
      <w:pPr>
        <w:rPr>
          <w:b/>
        </w:rPr>
      </w:pPr>
    </w:p>
    <w:p>
      <w:pPr>
        <w:rPr>
          <w:b/>
        </w:rPr>
      </w:pPr>
    </w:p>
    <w:p>
      <w:pPr>
        <w:rPr>
          <w:b/>
        </w:rPr>
      </w:pPr>
    </w:p>
    <w:p>
      <w:pPr>
        <w:rPr>
          <w:b/>
          <w:vertAlign w:val="baseline"/>
        </w:rPr>
      </w:pPr>
      <w:r>
        <mc:AlternateContent>
          <mc:Choice Requires="wps">
            <w:drawing>
              <wp:anchor distT="0" distB="0" distL="114300" distR="114300" simplePos="0" relativeHeight="251659264" behindDoc="0" locked="0" layoutInCell="1" allowOverlap="1">
                <wp:simplePos x="0" y="0"/>
                <wp:positionH relativeFrom="column">
                  <wp:posOffset>-24765</wp:posOffset>
                </wp:positionH>
                <wp:positionV relativeFrom="paragraph">
                  <wp:posOffset>38100</wp:posOffset>
                </wp:positionV>
                <wp:extent cx="5791835" cy="12700"/>
                <wp:effectExtent l="0" t="0" r="0" b="0"/>
                <wp:wrapNone/>
                <wp:docPr id="1074" name="Straight Arrow Connector 1074"/>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95pt;margin-top:3pt;height:1pt;width:456.05pt;z-index:251659264;mso-width-relative:page;mso-height-relative:page;" fillcolor="#FFFFFF" filled="t" stroked="t" coordsize="21600,21600" o:gfxdata="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KuxQ9IAAAAGAQAADwAAAAAAAAAB&#10;ACAAAAAiAAAAZHJzL2Rvd25yZXYueG1sUEsBAhQAFAAAAAgAh07iQBrGMLRPAgAA2AQAAA4AAAAA&#10;AAAAAQAgAAAAIQEAAGRycy9lMm9Eb2MueG1sUEsFBgAAAAAGAAYAWQEAAOIFAAAAAA==&#10;">
                <v:fill on="t" focussize="0,0"/>
                <v:stroke color="#000000" miterlimit="8" joinstyle="miter"/>
                <v:imagedata o:title=""/>
                <o:lock v:ext="edit" aspectratio="f"/>
              </v:shape>
            </w:pict>
          </mc:Fallback>
        </mc:AlternateContent>
      </w:r>
    </w:p>
    <w:p>
      <w:pPr>
        <w:tabs>
          <w:tab w:val="left" w:pos="8860"/>
        </w:tabs>
        <w:rPr>
          <w:sz w:val="23"/>
          <w:szCs w:val="23"/>
          <w:vertAlign w:val="baseline"/>
        </w:rPr>
        <w:sectPr>
          <w:type w:val="continuous"/>
          <w:pgSz w:w="11900" w:h="16838"/>
          <w:pgMar w:top="720" w:right="720" w:bottom="720" w:left="720" w:header="0" w:footer="0" w:gutter="0"/>
          <w:cols w:space="720" w:num="1"/>
        </w:sectPr>
      </w:pPr>
      <w:r>
        <w:rPr>
          <w:b/>
          <w:i/>
          <w:sz w:val="23"/>
          <w:szCs w:val="23"/>
          <w:vertAlign w:val="baseline"/>
          <w:rtl w:val="0"/>
        </w:rPr>
        <w:t>School of Computer Engineering, KIIT, BBSR</w:t>
      </w:r>
      <w:r>
        <w:rPr>
          <w:b/>
          <w:vertAlign w:val="baseline"/>
          <w:rtl w:val="0"/>
        </w:rPr>
        <w:tab/>
      </w:r>
      <w:r>
        <w:rPr>
          <w:rtl w:val="0"/>
        </w:rPr>
        <w:t>8</w:t>
      </w:r>
    </w:p>
    <w:p>
      <w:pPr>
        <w:ind w:right="20"/>
        <w:jc w:val="right"/>
        <w:rPr>
          <w:i w:val="0"/>
          <w:sz w:val="23"/>
          <w:szCs w:val="23"/>
          <w:vertAlign w:val="baseline"/>
        </w:rPr>
      </w:pPr>
      <w:bookmarkStart w:id="18" w:name="bookmark=id.35nkun2" w:colFirst="0" w:colLast="0"/>
      <w:bookmarkEnd w:id="18"/>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24130" cy="10182225"/>
                <wp:effectExtent l="0" t="0" r="0" b="0"/>
                <wp:wrapNone/>
                <wp:docPr id="1080" name="Straight Arrow Connector 1080"/>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NeUwtwAAAANAQAADwAAAAAA&#10;AAABACAAAAAiAAAAZHJzL2Rvd25yZXYueG1sUEsBAhQAFAAAAAgAh07iQCrIz6xIAgAA0wQAAA4A&#10;AAAAAAAAAQAgAAAAKw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081" name="Straight Arrow Connector 1081"/>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TPEDZAAAACQEAAA8A&#10;AAAAAAAAAQAgAAAAIgAAAGRycy9kb3ducmV2LnhtbFBLAQIUABQAAAAIAIdO4kBkt/BgTwIAANkE&#10;AAAOAAAAAAAAAAEAIAAAACgBAABkcnMvZTJvRG9jLnhtbFBLBQYAAAAABgAGAFkBAADp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1082" name="Straight Arrow Connector 1082"/>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xq5faAAAACQEAAA8AAAAAAAAA&#10;AQAgAAAAIgAAAGRycy9kb3ducmV2LnhtbFBLAQIUABQAAAAIAIdO4kDsb7Cl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083" name="Straight Arrow Connector 1083"/>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3pzE7cAAAADQEA&#10;AA8AAAAAAAAAAQAgAAAAIgAAAGRycy9kb3ducmV2LnhtbFBLAQIUABQAAAAIAIdO4kAOgstZTwIA&#10;ANkEAAAOAAAAAAAAAAEAIAAAACsBAABkcnMvZTJvRG9jLnhtbFBLBQYAAAAABgAGAFkBAADsBQAA&#10;AAA=&#10;">
                <v:fill on="t" focussize="0,0"/>
                <v:stroke weight="1.89173228346457pt" color="#000000" miterlimit="8" joinstyle="miter"/>
                <v:imagedata o:title=""/>
                <o:lock v:ext="edit" aspectratio="f"/>
              </v:shape>
            </w:pict>
          </mc:Fallback>
        </mc:AlternateContent>
      </w:r>
      <w:r>
        <w:rPr>
          <w:i/>
          <w:sz w:val="23"/>
          <w:szCs w:val="23"/>
          <w:rtl w:val="0"/>
        </w:rPr>
        <w:t>CREDIT CARD FRAUD DETECTION SYSTEM</w:t>
      </w:r>
    </w:p>
    <w:p>
      <w:pPr>
        <w:rPr>
          <w:vertAlign w:val="baseline"/>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12700</wp:posOffset>
                </wp:positionV>
                <wp:extent cx="5791835" cy="12700"/>
                <wp:effectExtent l="0" t="0" r="0" b="0"/>
                <wp:wrapNone/>
                <wp:docPr id="1075" name="Straight Arrow Connector 1075"/>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1pt;height:1pt;width:456.05pt;z-index:251659264;mso-width-relative:page;mso-height-relative:page;" fillcolor="#FFFFFF" filled="t" stroked="t" coordsize="21600,21600" o:gfxdata="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67/Dm0QAAAAQBAAAPAAAAAAAAAAEA&#10;IAAAACIAAABkcnMvZG93bnJldi54bWxQSwECFAAUAAAACACHTuJASxHLRU8CAADYBAAADgAAAAAA&#10;AAABACAAAAAgAQAAZHJzL2Uyb0RvYy54bWxQSwUGAAAAAAYABgBZAQAA4QUAAAAA&#10;">
                <v:fill on="t" focussize="0,0"/>
                <v:stroke color="#000000" miterlimit="8" joinstyle="miter"/>
                <v:imagedata o:title=""/>
                <o:lock v:ext="edit" aspectratio="f"/>
              </v:shape>
            </w:pict>
          </mc:Fallback>
        </mc:AlternateContent>
      </w:r>
    </w:p>
    <w:p>
      <w:pPr>
        <w:pStyle w:val="12"/>
      </w:pPr>
      <w:bookmarkStart w:id="19" w:name="_heading=h.4xqsskt13iv2" w:colFirst="0" w:colLast="0"/>
      <w:bookmarkEnd w:id="19"/>
      <w:r>
        <w:rPr>
          <w:vertAlign w:val="baseline"/>
          <w:rtl w:val="0"/>
        </w:rPr>
        <w:t>Reference</w:t>
      </w:r>
    </w:p>
    <w:p/>
    <w:p/>
    <w:p/>
    <w:p/>
    <w:p/>
    <w:p>
      <w:pPr>
        <w:spacing w:line="276" w:lineRule="auto"/>
        <w:rPr>
          <w:sz w:val="24"/>
          <w:szCs w:val="24"/>
        </w:rPr>
      </w:pPr>
      <w:r>
        <w:rPr>
          <w:sz w:val="24"/>
          <w:szCs w:val="24"/>
          <w:rtl w:val="0"/>
        </w:rPr>
        <w:t xml:space="preserve">Schaffer, C. 1993. Overfitting avoidance as bias. Machine Learning 10:153-178. </w:t>
      </w:r>
    </w:p>
    <w:p>
      <w:pPr>
        <w:spacing w:line="276" w:lineRule="auto"/>
        <w:rPr>
          <w:sz w:val="24"/>
          <w:szCs w:val="24"/>
        </w:rPr>
      </w:pPr>
    </w:p>
    <w:p>
      <w:pPr>
        <w:spacing w:line="276" w:lineRule="auto"/>
        <w:rPr>
          <w:sz w:val="24"/>
          <w:szCs w:val="24"/>
        </w:rPr>
      </w:pPr>
      <w:r>
        <w:rPr>
          <w:sz w:val="24"/>
          <w:szCs w:val="24"/>
          <w:rtl w:val="0"/>
        </w:rPr>
        <w:t>Japkowicz, N. 2000. The class imbalance problem: Significance and strategies. In Proceedings of the 2000 International Conference on Artificial Intelligence (ICAI 2000).</w:t>
      </w:r>
    </w:p>
    <w:p>
      <w:pPr>
        <w:spacing w:line="276" w:lineRule="auto"/>
        <w:rPr>
          <w:sz w:val="24"/>
          <w:szCs w:val="24"/>
        </w:rPr>
      </w:pPr>
    </w:p>
    <w:p>
      <w:pPr>
        <w:spacing w:line="276" w:lineRule="auto"/>
        <w:rPr>
          <w:sz w:val="24"/>
          <w:szCs w:val="24"/>
        </w:rPr>
      </w:pPr>
      <w:r>
        <w:rPr>
          <w:sz w:val="24"/>
          <w:szCs w:val="24"/>
          <w:rtl w:val="0"/>
        </w:rPr>
        <w:t xml:space="preserve">Fawcett, T. E., and Provost, F. 1997. Adaptive fraud detection. Data Mining and Knowledge Discovery 1(3):291-316. </w:t>
      </w:r>
    </w:p>
    <w:p>
      <w:pPr>
        <w:spacing w:line="276" w:lineRule="auto"/>
        <w:rPr>
          <w:sz w:val="24"/>
          <w:szCs w:val="24"/>
        </w:rPr>
      </w:pPr>
    </w:p>
    <w:p>
      <w:pPr>
        <w:spacing w:line="276" w:lineRule="auto"/>
        <w:rPr>
          <w:sz w:val="24"/>
          <w:szCs w:val="24"/>
        </w:rPr>
      </w:pPr>
      <w:r>
        <w:rPr>
          <w:sz w:val="24"/>
          <w:szCs w:val="24"/>
          <w:rtl w:val="0"/>
        </w:rPr>
        <w:t>Jon TS Quah and M Sriganesh. Real-time credit card fraud detection using computational Intelligence. Expert Systems with Applications, 35(4):1721-1732, 2008.</w:t>
      </w:r>
    </w:p>
    <w:p>
      <w:pPr>
        <w:spacing w:line="276" w:lineRule="auto"/>
        <w:rPr>
          <w:sz w:val="24"/>
          <w:szCs w:val="24"/>
        </w:rPr>
      </w:pPr>
    </w:p>
    <w:p>
      <w:pPr>
        <w:spacing w:line="276" w:lineRule="auto"/>
        <w:rPr>
          <w:sz w:val="24"/>
          <w:szCs w:val="24"/>
        </w:rPr>
      </w:pPr>
      <w:r>
        <w:rPr>
          <w:sz w:val="24"/>
          <w:szCs w:val="24"/>
          <w:rtl w:val="0"/>
        </w:rPr>
        <w:t>Tej Paul Bhatla, Vikram Prabhu, and Amit Dua. Understanding credit card frauds. Cards business review, 1(6), 2003.</w:t>
      </w:r>
    </w:p>
    <w:p>
      <w:pPr>
        <w:spacing w:line="276" w:lineRule="auto"/>
        <w:rPr>
          <w:sz w:val="24"/>
          <w:szCs w:val="24"/>
        </w:rPr>
      </w:pPr>
    </w:p>
    <w:p>
      <w:pPr>
        <w:spacing w:line="276" w:lineRule="auto"/>
        <w:rPr>
          <w:sz w:val="24"/>
          <w:szCs w:val="24"/>
        </w:rPr>
      </w:pPr>
      <w:r>
        <w:rPr>
          <w:sz w:val="24"/>
          <w:szCs w:val="24"/>
          <w:rtl w:val="0"/>
        </w:rPr>
        <w:t>Sahin, Y., &amp; Duman, E. (2011). Detecting Credit Card Fraud by Decision Trees and Support Vector Machines. Hong Kong, China: The International MultiConference of Engineers and Computer Scientists.</w:t>
      </w:r>
    </w:p>
    <w:p>
      <w:pPr>
        <w:spacing w:line="276" w:lineRule="auto"/>
        <w:rPr>
          <w:sz w:val="24"/>
          <w:szCs w:val="24"/>
        </w:rPr>
      </w:pPr>
      <w:r>
        <w:rPr>
          <w:sz w:val="24"/>
          <w:szCs w:val="24"/>
          <w:rtl w:val="0"/>
        </w:rPr>
        <w:t xml:space="preserve"> </w:t>
      </w:r>
    </w:p>
    <w:p>
      <w:pPr>
        <w:spacing w:line="276" w:lineRule="auto"/>
        <w:rPr>
          <w:sz w:val="24"/>
          <w:szCs w:val="24"/>
        </w:rPr>
      </w:pPr>
      <w:r>
        <w:rPr>
          <w:sz w:val="24"/>
          <w:szCs w:val="24"/>
          <w:rtl w:val="0"/>
        </w:rPr>
        <w:t>Huang, S. (2013). Fraud Detection Model by Using Support Vector Machine Techniques. Chiayi, Taiwan: International Journal of Digital Content Technology &amp; its Applications.</w:t>
      </w:r>
    </w:p>
    <w:p>
      <w:pPr>
        <w:spacing w:line="276" w:lineRule="auto"/>
        <w:rPr>
          <w:sz w:val="24"/>
          <w:szCs w:val="24"/>
        </w:rPr>
      </w:pPr>
    </w:p>
    <w:p>
      <w:pPr>
        <w:spacing w:line="276" w:lineRule="auto"/>
        <w:rPr>
          <w:sz w:val="24"/>
          <w:szCs w:val="24"/>
        </w:rPr>
      </w:pPr>
      <w:r>
        <w:rPr>
          <w:sz w:val="24"/>
          <w:szCs w:val="24"/>
          <w:rtl w:val="0"/>
        </w:rPr>
        <w:t>L.J.P. van der Maaten and G.E. Hinton, Visualizing High-Dimensional Data Using t-SNE (2014), Journal of Machine Learning Research.</w:t>
      </w:r>
    </w:p>
    <w:p>
      <w:pPr>
        <w:spacing w:line="276" w:lineRule="auto"/>
        <w:rPr>
          <w:sz w:val="24"/>
          <w:szCs w:val="24"/>
        </w:rPr>
      </w:pPr>
    </w:p>
    <w:p>
      <w:pPr>
        <w:spacing w:line="276" w:lineRule="auto"/>
        <w:rPr>
          <w:sz w:val="24"/>
          <w:szCs w:val="24"/>
        </w:rPr>
      </w:pPr>
      <w:r>
        <w:rPr>
          <w:sz w:val="24"/>
          <w:szCs w:val="24"/>
          <w:rtl w:val="0"/>
        </w:rPr>
        <w:t>Nathalie Japkowicz, Learning from Imbalanced Data Sets: A Comparison of Various Strategies (2000), AAAI Technical Report WS-00–05.</w:t>
      </w:r>
    </w:p>
    <w:p>
      <w:pPr>
        <w:spacing w:line="276" w:lineRule="auto"/>
        <w:rPr>
          <w:sz w:val="24"/>
          <w:szCs w:val="24"/>
        </w:rPr>
      </w:pPr>
    </w:p>
    <w:p>
      <w:pPr>
        <w:spacing w:line="276" w:lineRule="auto"/>
        <w:rPr>
          <w:sz w:val="24"/>
          <w:szCs w:val="24"/>
        </w:rPr>
      </w:pPr>
      <w:r>
        <w:rPr>
          <w:sz w:val="24"/>
          <w:szCs w:val="24"/>
          <w:rtl w:val="0"/>
        </w:rPr>
        <w:t>FW-SMOTE: A feature-weighted oversampling approach for imbalanced classification(2022)</w:t>
      </w:r>
    </w:p>
    <w:p>
      <w:pPr>
        <w:spacing w:line="276" w:lineRule="auto"/>
        <w:rPr>
          <w:sz w:val="24"/>
          <w:szCs w:val="24"/>
        </w:rPr>
      </w:pPr>
      <w:r>
        <w:rPr>
          <w:sz w:val="24"/>
          <w:szCs w:val="24"/>
          <w:rtl w:val="0"/>
        </w:rPr>
        <w:t>Sebastián Maldonadoad, Carla Vairettibd Alberto, Fernandezc Francisco Herrerac.</w:t>
      </w:r>
    </w:p>
    <w:p>
      <w:pPr>
        <w:spacing w:line="276" w:lineRule="auto"/>
        <w:rPr>
          <w:sz w:val="24"/>
          <w:szCs w:val="24"/>
        </w:rPr>
      </w:pPr>
    </w:p>
    <w:p>
      <w:pPr>
        <w:spacing w:line="276" w:lineRule="auto"/>
        <w:rPr>
          <w:sz w:val="24"/>
          <w:szCs w:val="24"/>
        </w:rPr>
      </w:pPr>
      <w:r>
        <w:rPr>
          <w:sz w:val="24"/>
          <w:szCs w:val="24"/>
          <w:rtl w:val="0"/>
        </w:rPr>
        <w:t>Machine Learning based Prediction of Dropout Students from the Education University using SMOTE(2022) IEEE - M. Revathy; S. Kamalakkannan; P. Kavitha</w:t>
      </w:r>
    </w:p>
    <w:p>
      <w:pPr>
        <w:spacing w:line="276" w:lineRule="auto"/>
        <w:rPr>
          <w:color w:val="292929"/>
          <w:sz w:val="24"/>
          <w:szCs w:val="24"/>
          <w:highlight w:val="white"/>
        </w:rPr>
      </w:pPr>
    </w:p>
    <w:p>
      <w:pPr>
        <w:pStyle w:val="2"/>
        <w:keepNext w:val="0"/>
        <w:keepLines w:val="0"/>
        <w:shd w:val="clear" w:fill="FFFFFF"/>
        <w:spacing w:before="0" w:after="0" w:line="276" w:lineRule="auto"/>
        <w:rPr>
          <w:b w:val="0"/>
          <w:sz w:val="24"/>
          <w:szCs w:val="24"/>
        </w:rPr>
      </w:pPr>
      <w:bookmarkStart w:id="20" w:name="_heading=h.ibsmtuqqc6tg" w:colFirst="0" w:colLast="0"/>
      <w:bookmarkEnd w:id="20"/>
      <w:r>
        <w:rPr>
          <w:b w:val="0"/>
          <w:color w:val="333333"/>
          <w:sz w:val="24"/>
          <w:szCs w:val="24"/>
          <w:rtl w:val="0"/>
        </w:rPr>
        <w:t xml:space="preserve">Machine Learning-based Approach on Dealing with Binary Classification Problem in Imbalanced Financial Data(2022), IEEE - </w:t>
      </w:r>
      <w:r>
        <w:rPr>
          <w:b w:val="0"/>
          <w:color w:val="333333"/>
          <w:sz w:val="24"/>
          <w:szCs w:val="24"/>
          <w:highlight w:val="white"/>
          <w:rtl w:val="0"/>
        </w:rPr>
        <w:t>Dennis; Ivan Reginald Budianto; Russell Kenael Azaria; Alexander A.S Gunawan</w:t>
      </w:r>
    </w:p>
    <w:p>
      <w:pPr>
        <w:rPr>
          <w:i w:val="0"/>
          <w:sz w:val="23"/>
          <w:szCs w:val="23"/>
          <w:vertAlign w:val="baseline"/>
        </w:rPr>
      </w:pPr>
    </w:p>
    <w:p>
      <w:pPr>
        <w:rPr>
          <w:i w:val="0"/>
          <w:sz w:val="23"/>
          <w:szCs w:val="23"/>
          <w:vertAlign w:val="baseline"/>
        </w:rPr>
      </w:pPr>
    </w:p>
    <w:p>
      <w:pPr>
        <w:rPr>
          <w:sz w:val="23"/>
          <w:szCs w:val="23"/>
        </w:rPr>
      </w:pPr>
    </w:p>
    <w:p>
      <w:pPr>
        <w:rPr>
          <w:sz w:val="23"/>
          <w:szCs w:val="23"/>
        </w:rPr>
      </w:pPr>
    </w:p>
    <w:p>
      <w:r>
        <w:rPr>
          <w:i/>
          <w:sz w:val="23"/>
          <w:szCs w:val="23"/>
          <w:vertAlign w:val="baseline"/>
          <w:rtl w:val="0"/>
        </w:rPr>
        <w:t>School of Computer Engineering, KIIT, BBSR</w:t>
      </w:r>
      <w:r>
        <w:rPr>
          <w:vertAlign w:val="baseline"/>
          <w:rtl w:val="0"/>
        </w:rPr>
        <w:tab/>
      </w:r>
      <w:r>
        <w:rPr>
          <w:vertAlign w:val="baseline"/>
          <w:rtl w:val="0"/>
        </w:rPr>
        <w:tab/>
      </w:r>
      <w:r>
        <w:rPr>
          <w:vertAlign w:val="baseline"/>
          <w:rtl w:val="0"/>
        </w:rPr>
        <w:tab/>
      </w:r>
      <w:r>
        <w:rPr>
          <w:vertAlign w:val="baseline"/>
          <w:rtl w:val="0"/>
        </w:rPr>
        <w:tab/>
      </w:r>
      <w:r>
        <w:rPr>
          <w:vertAlign w:val="baseline"/>
          <w:rtl w:val="0"/>
        </w:rPr>
        <w:tab/>
      </w:r>
      <w:r>
        <w:rPr>
          <w:vertAlign w:val="baseline"/>
          <w:rtl w:val="0"/>
        </w:rPr>
        <w:tab/>
      </w:r>
      <w:r>
        <w:rPr>
          <w:vertAlign w:val="baseline"/>
          <w:rtl w:val="0"/>
        </w:rPr>
        <w:t xml:space="preserve">                      </w:t>
      </w:r>
      <w:r>
        <w:rPr>
          <w:rtl w:val="0"/>
        </w:rPr>
        <w:t>9</w:t>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139700</wp:posOffset>
                </wp:positionV>
                <wp:extent cx="5791835" cy="12700"/>
                <wp:effectExtent l="0" t="0" r="0" b="0"/>
                <wp:wrapNone/>
                <wp:docPr id="1076" name="Straight Arrow Connector 1076"/>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11pt;height:1pt;width:456.05pt;z-index:251659264;mso-width-relative:page;mso-height-relative:page;" fillcolor="#FFFFFF" filled="t" stroked="t" coordsize="21600,21600" o:gfxdata="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auibDSAAAABgEAAA8AAAAAAAAA&#10;AQAgAAAAIgAAAGRycy9kb3ducmV2LnhtbFBLAQIUABQAAAAIAIdO4kD5braMUAIAANgEAAAOAAAA&#10;AAAAAAEAIAAAACEBAABkcnMvZTJvRG9jLnhtbFBLBQYAAAAABgAGAFkBAADjBQAAAAA=&#10;">
                <v:fill on="t" focussize="0,0"/>
                <v:stroke color="#000000" miterlimit="8" joinstyle="miter"/>
                <v:imagedata o:title=""/>
                <o:lock v:ext="edit" aspectratio="f"/>
              </v:shape>
            </w:pict>
          </mc:Fallback>
        </mc:AlternateContent>
      </w:r>
    </w:p>
    <w:p>
      <w:pPr>
        <w:ind w:right="20"/>
        <w:jc w:val="right"/>
        <w:rPr>
          <w:i w:val="0"/>
          <w:sz w:val="23"/>
          <w:szCs w:val="23"/>
          <w:vertAlign w:val="baseline"/>
        </w:rPr>
      </w:pPr>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24130" cy="10182225"/>
                <wp:effectExtent l="0" t="0" r="0" b="0"/>
                <wp:wrapNone/>
                <wp:docPr id="1078" name="Straight Arrow Connector 1078"/>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NeUwtwAAAANAQAADwAAAAAA&#10;AAABACAAAAAiAAAAZHJzL2Rvd25yZXYueG1sUEsBAhQAFAAAAAgAh07iQIwVbTVIAgAA0wQAAA4A&#10;AAAAAAAAAQAgAAAAKw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079" name="Straight Arrow Connector 1079"/>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TPEDZAAAACQEAAA8A&#10;AAAAAAAAAQAgAAAAIgAAAGRycy9kb3ducmV2LnhtbFBLAQIUABQAAAAIAIdO4kCOrHDLTwIAANkE&#10;AAAOAAAAAAAAAAEAIAAAACgBAABkcnMvZTJvRG9jLnhtbFBLBQYAAAAABgAGAFkBAADp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1065" name="Straight Arrow Connector 1065"/>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xq5faAAAACQEAAA8AAAAAAAAA&#10;AQAgAAAAIgAAAGRycy9kb3ducmV2LnhtbFBLAQIUABQAAAAIAIdO4kDqGtQ/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066" name="Straight Arrow Connector 1066"/>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nenMTtwAAAANAQAA&#10;DwAAAAAAAAABACAAAAAiAAAAZHJzL2Rvd25yZXYueG1sUEsBAhQAFAAAAAgAh07iQLRmW8NOAgAA&#10;2QQAAA4AAAAAAAAAAQAgAAAAKwEAAGRycy9lMm9Eb2MueG1sUEsFBgAAAAAGAAYAWQEAAOsFAAAA&#10;AA==&#10;">
                <v:fill on="t" focussize="0,0"/>
                <v:stroke weight="1.89173228346457pt" color="#000000" miterlimit="8" joinstyle="miter"/>
                <v:imagedata o:title=""/>
                <o:lock v:ext="edit" aspectratio="f"/>
              </v:shape>
            </w:pict>
          </mc:Fallback>
        </mc:AlternateContent>
      </w:r>
      <w:r>
        <w:rPr>
          <w:i/>
          <w:sz w:val="23"/>
          <w:szCs w:val="23"/>
          <w:rtl w:val="0"/>
        </w:rPr>
        <w:t>CREDIT CARD FRAUD DETECTION SYSTEM</w:t>
      </w:r>
    </w:p>
    <w:p>
      <w:pPr>
        <w:rPr>
          <w:vertAlign w:val="baseline"/>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12700</wp:posOffset>
                </wp:positionV>
                <wp:extent cx="5791835" cy="12700"/>
                <wp:effectExtent l="0" t="0" r="0" b="0"/>
                <wp:wrapNone/>
                <wp:docPr id="1067" name="Straight Arrow Connector 1067"/>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1pt;height:1pt;width:456.05pt;z-index:251659264;mso-width-relative:page;mso-height-relative:page;" fillcolor="#FFFFFF" filled="t" stroked="t" coordsize="21600,21600" o:gfxdata="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u/w5tEAAAAEAQAADwAAAAAAAAAB&#10;ACAAAAAiAAAAZHJzL2Rvd25yZXYueG1sUEsBAhQAFAAAAAgAh07iQB0j0GFQAgAA2AQAAA4AAAAA&#10;AAAAAQAgAAAAIAEAAGRycy9lMm9Eb2MueG1sUEsFBgAAAAAGAAYAWQEAAOIFAAAAAA==&#10;">
                <v:fill on="t" focussize="0,0"/>
                <v:stroke color="#000000" miterlimit="8" joinstyle="miter"/>
                <v:imagedata o:title=""/>
                <o:lock v:ext="edit" aspectratio="f"/>
              </v:shape>
            </w:pict>
          </mc:Fallback>
        </mc:AlternateContent>
      </w:r>
    </w:p>
    <w:p>
      <w:pPr>
        <w:rPr>
          <w:vertAlign w:val="baseline"/>
        </w:rPr>
      </w:pPr>
    </w:p>
    <w:p>
      <w:pPr>
        <w:rPr>
          <w:color w:val="000000"/>
          <w:sz w:val="28"/>
          <w:szCs w:val="28"/>
          <w:vertAlign w:val="baseline"/>
        </w:rPr>
      </w:pPr>
      <w:r>
        <w:rPr>
          <w:b/>
          <w:color w:val="000000"/>
          <w:sz w:val="28"/>
          <w:szCs w:val="28"/>
          <w:vertAlign w:val="baseline"/>
          <w:rtl w:val="0"/>
        </w:rPr>
        <w:t xml:space="preserve">INDIVIDUAL CONTRIBUTION REPORT </w:t>
      </w:r>
      <w:r>
        <w:rPr>
          <w:b/>
          <w:sz w:val="28"/>
          <w:szCs w:val="28"/>
          <w:rtl w:val="0"/>
        </w:rPr>
        <w:t>1</w:t>
      </w:r>
      <w:r>
        <w:rPr>
          <w:b/>
          <w:color w:val="000000"/>
          <w:sz w:val="28"/>
          <w:szCs w:val="28"/>
          <w:vertAlign w:val="baseline"/>
          <w:rtl w:val="0"/>
        </w:rPr>
        <w:t xml:space="preserve">: </w:t>
      </w:r>
    </w:p>
    <w:p>
      <w:pPr>
        <w:rPr>
          <w:color w:val="000000"/>
          <w:sz w:val="28"/>
          <w:szCs w:val="28"/>
          <w:vertAlign w:val="baseline"/>
        </w:rPr>
      </w:pPr>
    </w:p>
    <w:p>
      <w:pPr>
        <w:jc w:val="center"/>
        <w:rPr>
          <w:color w:val="000000"/>
          <w:sz w:val="28"/>
          <w:szCs w:val="28"/>
          <w:vertAlign w:val="baseline"/>
        </w:rPr>
      </w:pPr>
    </w:p>
    <w:p>
      <w:pPr>
        <w:ind w:right="6"/>
        <w:jc w:val="center"/>
        <w:rPr>
          <w:color w:val="000000"/>
          <w:sz w:val="28"/>
          <w:szCs w:val="28"/>
          <w:vertAlign w:val="baseline"/>
        </w:rPr>
      </w:pPr>
      <w:r>
        <w:rPr>
          <w:b/>
          <w:sz w:val="28"/>
          <w:szCs w:val="28"/>
          <w:rtl w:val="0"/>
        </w:rPr>
        <w:t>CREDIT CARD FRAUD DETECTION SYSTEM</w:t>
      </w:r>
    </w:p>
    <w:p>
      <w:pPr>
        <w:jc w:val="center"/>
        <w:rPr>
          <w:color w:val="000000"/>
          <w:sz w:val="28"/>
          <w:szCs w:val="28"/>
          <w:vertAlign w:val="baseline"/>
        </w:rPr>
      </w:pPr>
    </w:p>
    <w:p>
      <w:pPr>
        <w:jc w:val="center"/>
        <w:rPr>
          <w:sz w:val="24"/>
          <w:szCs w:val="24"/>
          <w:vertAlign w:val="baseline"/>
        </w:rPr>
      </w:pPr>
      <w:r>
        <w:rPr>
          <w:sz w:val="24"/>
          <w:szCs w:val="24"/>
          <w:rtl w:val="0"/>
        </w:rPr>
        <w:t>SWATI THAKUR</w:t>
      </w:r>
    </w:p>
    <w:p>
      <w:pPr>
        <w:jc w:val="center"/>
        <w:rPr>
          <w:sz w:val="24"/>
          <w:szCs w:val="24"/>
          <w:vertAlign w:val="baseline"/>
        </w:rPr>
      </w:pPr>
      <w:r>
        <w:rPr>
          <w:sz w:val="24"/>
          <w:szCs w:val="24"/>
          <w:rtl w:val="0"/>
        </w:rPr>
        <w:t>1828214</w:t>
      </w:r>
    </w:p>
    <w:p>
      <w:pPr>
        <w:rPr>
          <w:sz w:val="28"/>
          <w:szCs w:val="28"/>
        </w:rPr>
      </w:pPr>
    </w:p>
    <w:p>
      <w:pPr>
        <w:rPr>
          <w:sz w:val="28"/>
          <w:szCs w:val="28"/>
        </w:rPr>
      </w:pPr>
    </w:p>
    <w:p>
      <w:pPr>
        <w:rPr>
          <w:sz w:val="28"/>
          <w:szCs w:val="28"/>
        </w:rPr>
      </w:pPr>
    </w:p>
    <w:p>
      <w:pPr>
        <w:rPr>
          <w:sz w:val="28"/>
          <w:szCs w:val="28"/>
        </w:rPr>
      </w:pPr>
    </w:p>
    <w:p>
      <w:pPr>
        <w:rPr>
          <w:sz w:val="28"/>
          <w:szCs w:val="28"/>
        </w:rPr>
      </w:pPr>
    </w:p>
    <w:p>
      <w:pPr>
        <w:jc w:val="both"/>
        <w:rPr>
          <w:sz w:val="24"/>
          <w:szCs w:val="24"/>
        </w:rPr>
      </w:pPr>
      <w:r>
        <w:rPr>
          <w:b/>
          <w:color w:val="000000"/>
          <w:sz w:val="28"/>
          <w:szCs w:val="28"/>
          <w:vertAlign w:val="baseline"/>
          <w:rtl w:val="0"/>
        </w:rPr>
        <w:t>Abstract:</w:t>
      </w:r>
      <w:r>
        <w:rPr>
          <w:color w:val="000000"/>
          <w:sz w:val="24"/>
          <w:szCs w:val="24"/>
          <w:vertAlign w:val="baseline"/>
          <w:rtl w:val="0"/>
        </w:rPr>
        <w:t xml:space="preserve"> </w:t>
      </w:r>
      <w:r>
        <w:rPr>
          <w:sz w:val="24"/>
          <w:szCs w:val="24"/>
          <w:rtl w:val="0"/>
        </w:rPr>
        <w:t xml:space="preserve">As an engineer, we always look forward to contributing our time and working towards the betterment of society so any project idea which saves our time is worth making. As today’s world is more dependent on machines. </w:t>
      </w:r>
    </w:p>
    <w:p>
      <w:pPr>
        <w:rPr>
          <w:sz w:val="24"/>
          <w:szCs w:val="24"/>
        </w:rPr>
      </w:pPr>
      <w:r>
        <w:rPr>
          <w:sz w:val="24"/>
          <w:szCs w:val="24"/>
          <w:rtl w:val="0"/>
        </w:rPr>
        <w:t>Digitalization is making our daily life work more easier but here comes the disadvantage of this concept which is becoming a major threat to us as human beings.</w:t>
      </w:r>
    </w:p>
    <w:p>
      <w:pPr>
        <w:rPr>
          <w:sz w:val="24"/>
          <w:szCs w:val="24"/>
        </w:rPr>
      </w:pPr>
      <w:r>
        <w:rPr>
          <w:sz w:val="24"/>
          <w:szCs w:val="24"/>
          <w:rtl w:val="0"/>
        </w:rPr>
        <w:t>Due to the pandemic's drive for contactless payments, a lack of understanding and weaknesses in sensitive card credentials are leading to an increase in digital fraud.</w:t>
      </w:r>
    </w:p>
    <w:p>
      <w:pPr>
        <w:rPr>
          <w:sz w:val="24"/>
          <w:szCs w:val="24"/>
        </w:rPr>
      </w:pPr>
      <w:r>
        <w:rPr>
          <w:sz w:val="24"/>
          <w:szCs w:val="24"/>
          <w:rtl w:val="0"/>
        </w:rPr>
        <w:t>So here we came up with this project “ONLINE CREDIT CARD FRAUD DETECTION SYSTEM”.</w:t>
      </w:r>
    </w:p>
    <w:p>
      <w:pPr>
        <w:jc w:val="both"/>
        <w:rPr>
          <w:sz w:val="24"/>
          <w:szCs w:val="24"/>
        </w:rPr>
      </w:pPr>
    </w:p>
    <w:p>
      <w:pPr>
        <w:jc w:val="both"/>
        <w:rPr>
          <w:sz w:val="24"/>
          <w:szCs w:val="24"/>
        </w:rPr>
      </w:pPr>
    </w:p>
    <w:p>
      <w:pPr>
        <w:jc w:val="both"/>
        <w:rPr>
          <w:sz w:val="24"/>
          <w:szCs w:val="24"/>
        </w:rPr>
      </w:pPr>
    </w:p>
    <w:p>
      <w:pPr>
        <w:jc w:val="both"/>
        <w:rPr>
          <w:color w:val="414141"/>
          <w:sz w:val="24"/>
          <w:szCs w:val="24"/>
        </w:rPr>
      </w:pPr>
      <w:r>
        <w:rPr>
          <w:b/>
          <w:color w:val="000000"/>
          <w:sz w:val="28"/>
          <w:szCs w:val="28"/>
          <w:vertAlign w:val="baseline"/>
          <w:rtl w:val="0"/>
        </w:rPr>
        <w:t>Individual contribution and findings:</w:t>
      </w:r>
      <w:r>
        <w:rPr>
          <w:b/>
          <w:color w:val="000000"/>
          <w:sz w:val="24"/>
          <w:szCs w:val="24"/>
          <w:vertAlign w:val="baseline"/>
          <w:rtl w:val="0"/>
        </w:rPr>
        <w:t xml:space="preserve"> </w:t>
      </w:r>
      <w:r>
        <w:rPr>
          <w:color w:val="414141"/>
          <w:sz w:val="24"/>
          <w:szCs w:val="24"/>
          <w:rtl w:val="0"/>
        </w:rPr>
        <w:t>I embolden my subordinate team members to brainstorm ideas and input for our project. I have deployed significant time to guide my team members on various tasks all along the project. I did all the research part of the project, which is my expertise which helped us greatly throughout the project cycle.</w:t>
      </w:r>
    </w:p>
    <w:p>
      <w:pPr>
        <w:pBdr>
          <w:top w:val="none" w:color="auto" w:sz="0" w:space="0"/>
          <w:left w:val="none" w:color="auto" w:sz="0" w:space="0"/>
          <w:bottom w:val="none" w:color="auto" w:sz="0" w:space="0"/>
          <w:right w:val="none" w:color="auto" w:sz="0" w:space="0"/>
          <w:between w:val="none" w:color="auto" w:sz="0" w:space="0"/>
        </w:pBdr>
        <w:shd w:val="clear" w:fill="FFFFFF"/>
        <w:jc w:val="both"/>
        <w:rPr>
          <w:color w:val="414141"/>
          <w:sz w:val="24"/>
          <w:szCs w:val="24"/>
        </w:rPr>
      </w:pPr>
      <w:r>
        <w:rPr>
          <w:color w:val="414141"/>
          <w:sz w:val="24"/>
          <w:szCs w:val="24"/>
          <w:rtl w:val="0"/>
        </w:rPr>
        <w:t>I have manifested strong leadership skills throughout the project by assigning, managing and assisting in various aspects of the project throughout its life cycle. I made sure that my subordinates worked seamlessly and I have made this report which comprises all the work which me and my team have done throughout this project.</w:t>
      </w:r>
    </w:p>
    <w:p>
      <w:pPr>
        <w:jc w:val="both"/>
        <w:rPr>
          <w:sz w:val="24"/>
          <w:szCs w:val="24"/>
        </w:rPr>
      </w:pPr>
    </w:p>
    <w:p>
      <w:pPr>
        <w:jc w:val="both"/>
        <w:rPr>
          <w:color w:val="000000"/>
          <w:sz w:val="24"/>
          <w:szCs w:val="24"/>
          <w:vertAlign w:val="baseline"/>
        </w:rPr>
      </w:pPr>
      <w:r>
        <w:rPr>
          <w:color w:val="000000"/>
          <w:sz w:val="24"/>
          <w:szCs w:val="24"/>
          <w:vertAlign w:val="baseline"/>
          <w:rtl w:val="0"/>
        </w:rPr>
        <w:t xml:space="preserve"> </w:t>
      </w:r>
    </w:p>
    <w:p>
      <w:pPr>
        <w:jc w:val="both"/>
        <w:rPr>
          <w:color w:val="000000"/>
          <w:sz w:val="24"/>
          <w:szCs w:val="24"/>
          <w:vertAlign w:val="baseline"/>
        </w:rPr>
      </w:pPr>
      <w:r>
        <w:rPr>
          <w:b/>
          <w:color w:val="000000"/>
          <w:sz w:val="28"/>
          <w:szCs w:val="28"/>
          <w:vertAlign w:val="baseline"/>
          <w:rtl w:val="0"/>
        </w:rPr>
        <w:t xml:space="preserve">Individual contribution to project report preparation: </w:t>
      </w:r>
      <w:r>
        <w:rPr>
          <w:sz w:val="24"/>
          <w:szCs w:val="24"/>
          <w:rtl w:val="0"/>
        </w:rPr>
        <w:t>My role in the project report preparation was to create the  “standard adoption” and  “conclusion and future scope’’ part of the report.</w:t>
      </w:r>
    </w:p>
    <w:p>
      <w:pPr>
        <w:jc w:val="both"/>
        <w:rPr>
          <w:color w:val="000000"/>
          <w:sz w:val="28"/>
          <w:szCs w:val="28"/>
          <w:vertAlign w:val="baseline"/>
        </w:rPr>
      </w:pPr>
    </w:p>
    <w:p>
      <w:pPr>
        <w:rPr>
          <w:color w:val="000000"/>
          <w:sz w:val="28"/>
          <w:szCs w:val="28"/>
          <w:vertAlign w:val="baseline"/>
        </w:rPr>
      </w:pPr>
    </w:p>
    <w:p>
      <w:pPr>
        <w:rPr>
          <w:color w:val="000000"/>
          <w:sz w:val="28"/>
          <w:szCs w:val="28"/>
          <w:vertAlign w:val="baseline"/>
        </w:rPr>
      </w:pPr>
      <w:r>
        <w:rPr>
          <w:color w:val="000000"/>
          <w:sz w:val="28"/>
          <w:szCs w:val="28"/>
          <w:vertAlign w:val="baseline"/>
          <w:rtl w:val="0"/>
        </w:rPr>
        <w:t xml:space="preserve"> </w:t>
      </w:r>
    </w:p>
    <w:p>
      <w:pPr>
        <w:rPr>
          <w:color w:val="000000"/>
          <w:sz w:val="28"/>
          <w:szCs w:val="28"/>
          <w:vertAlign w:val="baseline"/>
        </w:rPr>
      </w:pPr>
    </w:p>
    <w:p>
      <w:pPr>
        <w:rPr>
          <w:color w:val="000000"/>
          <w:sz w:val="28"/>
          <w:szCs w:val="28"/>
          <w:vertAlign w:val="baseline"/>
        </w:rPr>
      </w:pPr>
    </w:p>
    <w:p>
      <w:pPr>
        <w:rPr>
          <w:sz w:val="28"/>
          <w:szCs w:val="28"/>
          <w:vertAlign w:val="baseline"/>
        </w:rPr>
      </w:pPr>
      <w:r>
        <w:rPr>
          <w:color w:val="000000"/>
          <w:sz w:val="28"/>
          <w:szCs w:val="28"/>
          <w:vertAlign w:val="baseline"/>
          <w:rtl w:val="0"/>
        </w:rPr>
        <w:t xml:space="preserve">Full Signature of Supervisor:                                      Full signature of the student: </w:t>
      </w:r>
    </w:p>
    <w:p>
      <w:pPr>
        <w:rPr>
          <w:sz w:val="28"/>
          <w:szCs w:val="28"/>
          <w:vertAlign w:val="baseline"/>
        </w:rPr>
      </w:pPr>
      <w:r>
        <w:rPr>
          <w:color w:val="000000"/>
          <w:sz w:val="28"/>
          <w:szCs w:val="28"/>
          <w:vertAlign w:val="baseline"/>
          <w:rtl w:val="0"/>
        </w:rPr>
        <w:t xml:space="preserve">……………………………. </w:t>
      </w:r>
      <w:r>
        <w:rPr>
          <w:color w:val="000000"/>
          <w:sz w:val="28"/>
          <w:szCs w:val="28"/>
          <w:vertAlign w:val="baseline"/>
          <w:rtl w:val="0"/>
        </w:rPr>
        <w:tab/>
      </w:r>
      <w:r>
        <w:rPr>
          <w:color w:val="000000"/>
          <w:sz w:val="28"/>
          <w:szCs w:val="28"/>
          <w:vertAlign w:val="baseline"/>
          <w:rtl w:val="0"/>
        </w:rPr>
        <w:tab/>
      </w:r>
      <w:r>
        <w:rPr>
          <w:color w:val="000000"/>
          <w:sz w:val="28"/>
          <w:szCs w:val="28"/>
          <w:vertAlign w:val="baseline"/>
          <w:rtl w:val="0"/>
        </w:rPr>
        <w:tab/>
      </w:r>
      <w:r>
        <w:rPr>
          <w:color w:val="000000"/>
          <w:sz w:val="28"/>
          <w:szCs w:val="28"/>
          <w:vertAlign w:val="baseline"/>
          <w:rtl w:val="0"/>
        </w:rPr>
        <w:tab/>
      </w:r>
      <w:r>
        <w:rPr>
          <w:color w:val="000000"/>
          <w:sz w:val="28"/>
          <w:szCs w:val="28"/>
          <w:vertAlign w:val="baseline"/>
          <w:rtl w:val="0"/>
        </w:rPr>
        <w:t xml:space="preserve">  ……………………………..</w:t>
      </w:r>
    </w:p>
    <w:p>
      <w:pPr>
        <w:rPr>
          <w:vertAlign w:val="baseline"/>
        </w:rPr>
      </w:pPr>
      <w:r>
        <w:rPr>
          <w:rtl w:val="0"/>
        </w:rPr>
        <w:t xml:space="preserve">                                                                                                                                      </w:t>
      </w:r>
      <w:r>
        <w:rPr>
          <w:sz w:val="24"/>
          <w:szCs w:val="24"/>
          <w:rtl w:val="0"/>
        </w:rPr>
        <w:t>SWATI THAKUR</w:t>
      </w:r>
    </w:p>
    <w:p>
      <w:pPr>
        <w:rPr>
          <w:vertAlign w:val="baseline"/>
        </w:rPr>
        <w:sectPr>
          <w:pgSz w:w="11900" w:h="16838"/>
          <w:pgMar w:top="720" w:right="720" w:bottom="720" w:left="720" w:header="0" w:footer="0" w:gutter="0"/>
          <w:cols w:space="720" w:num="1"/>
        </w:sectPr>
      </w:pPr>
    </w:p>
    <w:p/>
    <w:p/>
    <w:p/>
    <w:p/>
    <w:p/>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139700</wp:posOffset>
                </wp:positionV>
                <wp:extent cx="5791835" cy="12700"/>
                <wp:effectExtent l="0" t="0" r="0" b="0"/>
                <wp:wrapNone/>
                <wp:docPr id="1068" name="Straight Arrow Connector 1068"/>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11pt;height:1pt;width:456.05pt;z-index:251659264;mso-width-relative:page;mso-height-relative:page;" fillcolor="#FFFFFF" filled="t" stroked="t" coordsize="21600,21600" o:gfxdata="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q6JsNIAAAAGAQAADwAAAAAAAAAB&#10;ACAAAAAiAAAAZHJzL2Rvd25yZXYueG1sUEsBAhQAFAAAAAgAh07iQOWuujtPAgAA2AQAAA4AAAAA&#10;AAAAAQAgAAAAIQEAAGRycy9lMm9Eb2MueG1sUEsFBgAAAAAGAAYAWQEAAOIFAAAAAA==&#10;">
                <v:fill on="t" focussize="0,0"/>
                <v:stroke color="#000000" miterlimit="8" joinstyle="miter"/>
                <v:imagedata o:title=""/>
                <o:lock v:ext="edit" aspectratio="f"/>
              </v:shape>
            </w:pict>
          </mc:Fallback>
        </mc:AlternateContent>
      </w:r>
    </w:p>
    <w:p>
      <w:pPr>
        <w:tabs>
          <w:tab w:val="left" w:pos="8860"/>
        </w:tabs>
      </w:pPr>
      <w:r>
        <w:rPr>
          <w:i/>
          <w:sz w:val="23"/>
          <w:szCs w:val="23"/>
          <w:vertAlign w:val="baseline"/>
          <w:rtl w:val="0"/>
        </w:rPr>
        <w:t>School of Computer Engineering, KIIT, BBSR</w:t>
      </w:r>
      <w:r>
        <w:rPr>
          <w:vertAlign w:val="baseline"/>
          <w:rtl w:val="0"/>
        </w:rPr>
        <w:tab/>
      </w:r>
      <w:r>
        <w:rPr>
          <w:rtl w:val="0"/>
        </w:rPr>
        <w:t>10</w:t>
      </w:r>
    </w:p>
    <w:tbl>
      <w:tblPr>
        <w:tblStyle w:val="17"/>
        <w:tblW w:w="11370" w:type="dxa"/>
        <w:tblInd w:w="-350"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100" w:type="dxa"/>
          <w:left w:w="100" w:type="dxa"/>
          <w:bottom w:w="100" w:type="dxa"/>
          <w:right w:w="100" w:type="dxa"/>
        </w:tblCellMar>
      </w:tblPr>
      <w:tblGrid>
        <w:gridCol w:w="11370"/>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100" w:type="dxa"/>
            <w:left w:w="100" w:type="dxa"/>
            <w:bottom w:w="100" w:type="dxa"/>
            <w:right w:w="100" w:type="dxa"/>
          </w:tblCellMar>
        </w:tblPrEx>
        <w:trPr>
          <w:trHeight w:val="15045" w:hRule="atLeast"/>
        </w:trPr>
        <w:tc>
          <w:tcPr>
            <w:shd w:val="clear" w:color="auto" w:fill="auto"/>
            <w:tcMar>
              <w:top w:w="100" w:type="dxa"/>
              <w:left w:w="100" w:type="dxa"/>
              <w:bottom w:w="100" w:type="dxa"/>
              <w:right w:w="100" w:type="dxa"/>
            </w:tcMar>
            <w:vAlign w:val="top"/>
          </w:tcPr>
          <w:p>
            <w:pPr>
              <w:ind w:right="20"/>
              <w:jc w:val="right"/>
              <w:rPr>
                <w:sz w:val="23"/>
                <w:szCs w:val="23"/>
              </w:rPr>
            </w:pPr>
            <w:r>
              <w:rPr>
                <w:i/>
                <w:sz w:val="23"/>
                <w:szCs w:val="23"/>
                <w:rtl w:val="0"/>
              </w:rPr>
              <w:t>CREDIT CARD FRAUD DETECTION SYSTEM</w:t>
            </w:r>
          </w:p>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12700</wp:posOffset>
                      </wp:positionV>
                      <wp:extent cx="5791835" cy="12700"/>
                      <wp:effectExtent l="0" t="0" r="0" b="0"/>
                      <wp:wrapNone/>
                      <wp:docPr id="1106" name="Straight Arrow Connector 1106"/>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1pt;height:1pt;width:456.05pt;z-index:251659264;mso-width-relative:page;mso-height-relative:page;" fillcolor="#FFFFFF" filled="t" stroked="t" coordsize="21600,21600" o:gfxdata="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u/w5tEAAAAEAQAADwAAAAAAAAAB&#10;ACAAAAAiAAAAZHJzL2Rvd25yZXYueG1sUEsBAhQAFAAAAAgAh07iQGtxcWBQAgAA2AQAAA4AAAAA&#10;AAAAAQAgAAAAIAEAAGRycy9lMm9Eb2MueG1sUEsFBgAAAAAGAAYAWQEAAOIFAAAAAA==&#10;">
                      <v:fill on="t" focussize="0,0"/>
                      <v:stroke color="#000000" miterlimit="8" joinstyle="miter"/>
                      <v:imagedata o:title=""/>
                      <o:lock v:ext="edit" aspectratio="f"/>
                    </v:shape>
                  </w:pict>
                </mc:Fallback>
              </mc:AlternateContent>
            </w:r>
          </w:p>
          <w:p/>
          <w:p>
            <w:pPr>
              <w:rPr>
                <w:sz w:val="28"/>
                <w:szCs w:val="28"/>
              </w:rPr>
            </w:pPr>
            <w:r>
              <w:rPr>
                <w:b/>
                <w:sz w:val="28"/>
                <w:szCs w:val="28"/>
                <w:rtl w:val="0"/>
              </w:rPr>
              <w:t xml:space="preserve">INDIVIDUAL CONTRIBUTION REPORT 2: </w:t>
            </w:r>
          </w:p>
          <w:p>
            <w:pPr>
              <w:rPr>
                <w:sz w:val="28"/>
                <w:szCs w:val="28"/>
              </w:rPr>
            </w:pPr>
          </w:p>
          <w:p>
            <w:pPr>
              <w:jc w:val="center"/>
              <w:rPr>
                <w:sz w:val="28"/>
                <w:szCs w:val="28"/>
              </w:rPr>
            </w:pPr>
          </w:p>
          <w:p>
            <w:pPr>
              <w:jc w:val="center"/>
              <w:rPr>
                <w:sz w:val="28"/>
                <w:szCs w:val="28"/>
              </w:rPr>
            </w:pPr>
            <w:r>
              <w:rPr>
                <w:b/>
                <w:sz w:val="28"/>
                <w:szCs w:val="28"/>
                <w:rtl w:val="0"/>
              </w:rPr>
              <w:t>CREDIT CARD FRAUD DETECTION SYSTEM</w:t>
            </w:r>
          </w:p>
          <w:p>
            <w:pPr>
              <w:jc w:val="center"/>
              <w:rPr>
                <w:sz w:val="28"/>
                <w:szCs w:val="28"/>
              </w:rPr>
            </w:pPr>
          </w:p>
          <w:p>
            <w:pPr>
              <w:jc w:val="center"/>
              <w:rPr>
                <w:sz w:val="24"/>
                <w:szCs w:val="24"/>
              </w:rPr>
            </w:pPr>
            <w:r>
              <w:rPr>
                <w:sz w:val="24"/>
                <w:szCs w:val="24"/>
                <w:rtl w:val="0"/>
              </w:rPr>
              <w:t>UTKARSH JAISWAL</w:t>
            </w:r>
          </w:p>
          <w:p>
            <w:pPr>
              <w:jc w:val="center"/>
              <w:rPr>
                <w:sz w:val="24"/>
                <w:szCs w:val="24"/>
              </w:rPr>
            </w:pPr>
            <w:r>
              <w:rPr>
                <w:sz w:val="24"/>
                <w:szCs w:val="24"/>
                <w:rtl w:val="0"/>
              </w:rPr>
              <w:t>1828217</w:t>
            </w: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both"/>
              <w:rPr>
                <w:sz w:val="24"/>
                <w:szCs w:val="24"/>
              </w:rPr>
            </w:pPr>
            <w:r>
              <w:rPr>
                <w:b/>
                <w:sz w:val="28"/>
                <w:szCs w:val="28"/>
                <w:rtl w:val="0"/>
              </w:rPr>
              <w:t xml:space="preserve"> Abstract: </w:t>
            </w:r>
            <w:r>
              <w:rPr>
                <w:sz w:val="24"/>
                <w:szCs w:val="24"/>
                <w:rtl w:val="0"/>
              </w:rPr>
              <w:t xml:space="preserve">As an engineer, we always look forward to contributing  our time and working towards the betterment           of society  so any project idea which  saves our time is worth making. As today’s world is more dependent on      machines. </w:t>
            </w:r>
          </w:p>
          <w:p>
            <w:pPr>
              <w:rPr>
                <w:sz w:val="24"/>
                <w:szCs w:val="24"/>
              </w:rPr>
            </w:pPr>
            <w:r>
              <w:rPr>
                <w:sz w:val="24"/>
                <w:szCs w:val="24"/>
                <w:rtl w:val="0"/>
              </w:rPr>
              <w:t>Digitalization is making our daily life work more easier but here comes the disadvantage of this concept which is becoming a major threat to us as human beings.</w:t>
            </w:r>
          </w:p>
          <w:p>
            <w:pPr>
              <w:rPr>
                <w:sz w:val="24"/>
                <w:szCs w:val="24"/>
              </w:rPr>
            </w:pPr>
            <w:r>
              <w:rPr>
                <w:sz w:val="24"/>
                <w:szCs w:val="24"/>
                <w:rtl w:val="0"/>
              </w:rPr>
              <w:t>Due to the pandemic's drive for contactless payments, a lack of understanding and weaknesses in sensitive card credentials are leading to an increase in digital fraud.</w:t>
            </w:r>
          </w:p>
          <w:p>
            <w:pPr>
              <w:jc w:val="both"/>
              <w:rPr>
                <w:sz w:val="24"/>
                <w:szCs w:val="24"/>
              </w:rPr>
            </w:pPr>
            <w:r>
              <w:rPr>
                <w:sz w:val="24"/>
                <w:szCs w:val="24"/>
                <w:rtl w:val="0"/>
              </w:rPr>
              <w:t>So here we came up with this project, “ONLINE CREDIT CARD FRAUD DETECTION SYSTEM”.</w:t>
            </w:r>
          </w:p>
          <w:p>
            <w:pPr>
              <w:jc w:val="both"/>
              <w:rPr>
                <w:sz w:val="24"/>
                <w:szCs w:val="24"/>
              </w:rPr>
            </w:pPr>
          </w:p>
          <w:p>
            <w:pPr>
              <w:jc w:val="both"/>
              <w:rPr>
                <w:sz w:val="24"/>
                <w:szCs w:val="24"/>
              </w:rPr>
            </w:pPr>
          </w:p>
          <w:p>
            <w:pPr>
              <w:jc w:val="both"/>
              <w:rPr>
                <w:sz w:val="24"/>
                <w:szCs w:val="24"/>
              </w:rPr>
            </w:pPr>
          </w:p>
          <w:p>
            <w:pPr>
              <w:jc w:val="both"/>
              <w:rPr>
                <w:color w:val="414141"/>
                <w:sz w:val="24"/>
                <w:szCs w:val="24"/>
              </w:rPr>
            </w:pPr>
            <w:r>
              <w:rPr>
                <w:b/>
                <w:sz w:val="28"/>
                <w:szCs w:val="28"/>
                <w:rtl w:val="0"/>
              </w:rPr>
              <w:t>Individual contribution and findings:</w:t>
            </w:r>
            <w:r>
              <w:rPr>
                <w:color w:val="414141"/>
                <w:sz w:val="24"/>
                <w:szCs w:val="24"/>
                <w:rtl w:val="0"/>
              </w:rPr>
              <w:t>I took over the coding part of the problem, where we first read various identified problem statements which we had identified, then we read various research papers corresponding to the problem statement.</w:t>
            </w:r>
          </w:p>
          <w:p>
            <w:pPr>
              <w:pBdr>
                <w:top w:val="none" w:color="auto" w:sz="0" w:space="0"/>
                <w:left w:val="none" w:color="auto" w:sz="0" w:space="0"/>
                <w:bottom w:val="none" w:color="auto" w:sz="0" w:space="0"/>
                <w:right w:val="none" w:color="auto" w:sz="0" w:space="0"/>
                <w:between w:val="none" w:color="auto" w:sz="0" w:space="0"/>
              </w:pBdr>
              <w:shd w:val="clear" w:fill="FFFFFF"/>
              <w:jc w:val="both"/>
              <w:rPr>
                <w:color w:val="414141"/>
                <w:sz w:val="24"/>
                <w:szCs w:val="24"/>
              </w:rPr>
            </w:pPr>
            <w:r>
              <w:rPr>
                <w:color w:val="414141"/>
                <w:sz w:val="24"/>
                <w:szCs w:val="24"/>
                <w:rtl w:val="0"/>
              </w:rPr>
              <w:t>I then gathered all the information which we received from the research papers and drew out a solution to those problem statements and implemented them through coding, where we observed that our findings were giving us fruitful results which worked.</w:t>
            </w:r>
          </w:p>
          <w:p>
            <w:pPr>
              <w:jc w:val="both"/>
              <w:rPr>
                <w:b/>
                <w:sz w:val="28"/>
                <w:szCs w:val="28"/>
              </w:rPr>
            </w:pPr>
          </w:p>
          <w:p>
            <w:pPr>
              <w:jc w:val="both"/>
              <w:rPr>
                <w:sz w:val="24"/>
                <w:szCs w:val="24"/>
              </w:rPr>
            </w:pPr>
            <w:r>
              <w:rPr>
                <w:sz w:val="24"/>
                <w:szCs w:val="24"/>
                <w:rtl w:val="0"/>
              </w:rPr>
              <w:t xml:space="preserve"> </w:t>
            </w:r>
          </w:p>
          <w:p>
            <w:pPr>
              <w:ind w:left="90" w:firstLine="0"/>
              <w:jc w:val="both"/>
              <w:rPr>
                <w:sz w:val="24"/>
                <w:szCs w:val="24"/>
              </w:rPr>
            </w:pPr>
            <w:r>
              <w:rPr>
                <w:b/>
                <w:sz w:val="28"/>
                <w:szCs w:val="28"/>
                <w:rtl w:val="0"/>
              </w:rPr>
              <w:t xml:space="preserve">Individual contribution to project report preparation: </w:t>
            </w:r>
            <w:r>
              <w:rPr>
                <w:sz w:val="24"/>
                <w:szCs w:val="24"/>
                <w:rtl w:val="0"/>
              </w:rPr>
              <w:t xml:space="preserve">My role in the project report preparation was to create the “Implementation” and  “References’’ part of the report. </w:t>
            </w:r>
          </w:p>
          <w:p>
            <w:pPr>
              <w:jc w:val="both"/>
              <w:rPr>
                <w:sz w:val="28"/>
                <w:szCs w:val="28"/>
              </w:rPr>
            </w:pPr>
          </w:p>
          <w:p>
            <w:pPr>
              <w:rPr>
                <w:sz w:val="28"/>
                <w:szCs w:val="28"/>
              </w:rPr>
            </w:pPr>
          </w:p>
          <w:p>
            <w:pPr>
              <w:rPr>
                <w:sz w:val="28"/>
                <w:szCs w:val="28"/>
              </w:rPr>
            </w:pPr>
            <w:r>
              <w:rPr>
                <w:sz w:val="28"/>
                <w:szCs w:val="28"/>
                <w:rtl w:val="0"/>
              </w:rPr>
              <w:t xml:space="preserve"> </w:t>
            </w:r>
          </w:p>
          <w:p>
            <w:pPr>
              <w:rPr>
                <w:sz w:val="28"/>
                <w:szCs w:val="28"/>
              </w:rPr>
            </w:pPr>
          </w:p>
          <w:p>
            <w:pPr>
              <w:rPr>
                <w:sz w:val="28"/>
                <w:szCs w:val="28"/>
              </w:rPr>
            </w:pPr>
          </w:p>
          <w:p>
            <w:pPr>
              <w:rPr>
                <w:sz w:val="28"/>
                <w:szCs w:val="28"/>
              </w:rPr>
            </w:pPr>
            <w:r>
              <w:rPr>
                <w:sz w:val="28"/>
                <w:szCs w:val="28"/>
                <w:rtl w:val="0"/>
              </w:rPr>
              <w:t xml:space="preserve">   Full Signature of Supervisor:                                      Full signature of the student: </w:t>
            </w:r>
          </w:p>
          <w:p>
            <w:pPr>
              <w:rPr>
                <w:sz w:val="28"/>
                <w:szCs w:val="28"/>
              </w:rPr>
            </w:pPr>
            <w:r>
              <w:rPr>
                <w:sz w:val="28"/>
                <w:szCs w:val="28"/>
                <w:rtl w:val="0"/>
              </w:rPr>
              <w:t xml:space="preserve">    ……………………………. </w:t>
            </w:r>
            <w:r>
              <w:rPr>
                <w:sz w:val="28"/>
                <w:szCs w:val="28"/>
                <w:rtl w:val="0"/>
              </w:rPr>
              <w:tab/>
            </w:r>
            <w:r>
              <w:rPr>
                <w:sz w:val="28"/>
                <w:szCs w:val="28"/>
                <w:rtl w:val="0"/>
              </w:rPr>
              <w:tab/>
            </w:r>
            <w:r>
              <w:rPr>
                <w:sz w:val="28"/>
                <w:szCs w:val="28"/>
                <w:rtl w:val="0"/>
              </w:rPr>
              <w:tab/>
            </w:r>
            <w:r>
              <w:rPr>
                <w:sz w:val="28"/>
                <w:szCs w:val="28"/>
                <w:rtl w:val="0"/>
              </w:rPr>
              <w:tab/>
            </w:r>
            <w:r>
              <w:rPr>
                <w:sz w:val="28"/>
                <w:szCs w:val="28"/>
                <w:rtl w:val="0"/>
              </w:rPr>
              <w:t xml:space="preserve">     ……………………………..</w:t>
            </w:r>
          </w:p>
          <w:p>
            <w:pPr>
              <w:rPr>
                <w:sz w:val="28"/>
                <w:szCs w:val="28"/>
              </w:rPr>
            </w:pPr>
            <w:r>
              <w:rPr>
                <w:sz w:val="28"/>
                <w:szCs w:val="28"/>
                <w:rtl w:val="0"/>
              </w:rPr>
              <w:t xml:space="preserve">                                                                                               </w:t>
            </w:r>
            <w:r>
              <w:rPr>
                <w:sz w:val="24"/>
                <w:szCs w:val="24"/>
                <w:rtl w:val="0"/>
              </w:rPr>
              <w:t>UTKARSH JAISWAL</w:t>
            </w:r>
          </w:p>
          <w:p/>
          <w:p/>
          <w:p/>
          <w:p/>
          <w:p/>
          <w:p/>
          <w:p/>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139700</wp:posOffset>
                      </wp:positionV>
                      <wp:extent cx="5791835" cy="12700"/>
                      <wp:effectExtent l="0" t="0" r="0" b="0"/>
                      <wp:wrapNone/>
                      <wp:docPr id="1048" name="Straight Arrow Connector 1048"/>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11pt;height:1pt;width:456.05pt;z-index:251659264;mso-width-relative:page;mso-height-relative:page;" fillcolor="#FFFFFF" filled="t" stroked="t" coordsize="21600,21600" o:gfxdata="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q6JsNIAAAAGAQAADwAAAAAAAAAB&#10;ACAAAAAiAAAAZHJzL2Rvd25yZXYueG1sUEsBAhQAFAAAAAgAh07iQI+bgQJPAgAA2AQAAA4AAAAA&#10;AAAAAQAgAAAAIQEAAGRycy9lMm9Eb2MueG1sUEsFBgAAAAAGAAYAWQEAAOIFAAAAAA==&#10;">
                      <v:fill on="t" focussize="0,0"/>
                      <v:stroke color="#000000" miterlimit="8" joinstyle="miter"/>
                      <v:imagedata o:title=""/>
                      <o:lock v:ext="edit" aspectratio="f"/>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i/>
                <w:sz w:val="23"/>
                <w:szCs w:val="23"/>
                <w:rtl w:val="0"/>
              </w:rPr>
              <w:t xml:space="preserve">School of Computer Engineering, KIIT, BBSR                                                                                     </w:t>
            </w:r>
            <w:r>
              <w:rPr>
                <w:sz w:val="23"/>
                <w:szCs w:val="23"/>
                <w:rtl w:val="0"/>
              </w:rPr>
              <w:t>11</w:t>
            </w:r>
          </w:p>
        </w:tc>
      </w:tr>
    </w:tbl>
    <w:p>
      <w:pPr>
        <w:tabs>
          <w:tab w:val="left" w:pos="8860"/>
        </w:tabs>
      </w:pPr>
    </w:p>
    <w:p>
      <w:pPr>
        <w:tabs>
          <w:tab w:val="left" w:pos="8860"/>
        </w:tabs>
      </w:pPr>
    </w:p>
    <w:p>
      <w:pPr>
        <w:tabs>
          <w:tab w:val="left" w:pos="8860"/>
        </w:tabs>
      </w:pPr>
    </w:p>
    <w:tbl>
      <w:tblPr>
        <w:tblStyle w:val="18"/>
        <w:tblW w:w="11085" w:type="dxa"/>
        <w:tblInd w:w="-170"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100" w:type="dxa"/>
          <w:left w:w="100" w:type="dxa"/>
          <w:bottom w:w="100" w:type="dxa"/>
          <w:right w:w="100" w:type="dxa"/>
        </w:tblCellMar>
      </w:tblPr>
      <w:tblGrid>
        <w:gridCol w:w="11085"/>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100" w:type="dxa"/>
            <w:left w:w="100" w:type="dxa"/>
            <w:bottom w:w="100" w:type="dxa"/>
            <w:right w:w="100" w:type="dxa"/>
          </w:tblCellMar>
        </w:tblPrEx>
        <w:trPr>
          <w:trHeight w:val="14535" w:hRule="atLeast"/>
        </w:trPr>
        <w:tc>
          <w:tcPr>
            <w:shd w:val="clear" w:color="auto" w:fill="auto"/>
            <w:tcMar>
              <w:top w:w="100" w:type="dxa"/>
              <w:left w:w="100" w:type="dxa"/>
              <w:bottom w:w="100" w:type="dxa"/>
              <w:right w:w="100" w:type="dxa"/>
            </w:tcMar>
            <w:vAlign w:val="top"/>
          </w:tcPr>
          <w:p>
            <w:pPr>
              <w:ind w:right="20"/>
              <w:jc w:val="right"/>
              <w:rPr>
                <w:sz w:val="23"/>
                <w:szCs w:val="23"/>
              </w:rPr>
            </w:pPr>
            <w:r>
              <w:rPr>
                <w:i/>
                <w:sz w:val="23"/>
                <w:szCs w:val="23"/>
                <w:rtl w:val="0"/>
              </w:rPr>
              <w:t>CREDIT CARD FRAUD DETECTION SYSTEM</w:t>
            </w:r>
          </w:p>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12700</wp:posOffset>
                      </wp:positionV>
                      <wp:extent cx="5791835" cy="12700"/>
                      <wp:effectExtent l="0" t="0" r="0" b="0"/>
                      <wp:wrapNone/>
                      <wp:docPr id="1077" name="Straight Arrow Connector 1077"/>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1pt;height:1pt;width:456.05pt;z-index:251659264;mso-width-relative:page;mso-height-relative:page;" fillcolor="#FFFFFF" filled="t" stroked="t" coordsize="21600,21600" o:gfxdata="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67/Dm0QAAAAQBAAAPAAAAAAAAAAEA&#10;IAAAACIAAABkcnMvZG93bnJldi54bWxQSwECFAAUAAAACACHTuJAqLlNfU8CAADYBAAADgAAAAAA&#10;AAABACAAAAAgAQAAZHJzL2Uyb0RvYy54bWxQSwUGAAAAAAYABgBZAQAA4QUAAAAA&#10;">
                      <v:fill on="t" focussize="0,0"/>
                      <v:stroke color="#000000" miterlimit="8" joinstyle="miter"/>
                      <v:imagedata o:title=""/>
                      <o:lock v:ext="edit" aspectratio="f"/>
                    </v:shape>
                  </w:pict>
                </mc:Fallback>
              </mc:AlternateContent>
            </w:r>
          </w:p>
          <w:p/>
          <w:p>
            <w:pPr>
              <w:rPr>
                <w:sz w:val="28"/>
                <w:szCs w:val="28"/>
              </w:rPr>
            </w:pPr>
            <w:r>
              <w:rPr>
                <w:b/>
                <w:sz w:val="28"/>
                <w:szCs w:val="28"/>
                <w:rtl w:val="0"/>
              </w:rPr>
              <w:t xml:space="preserve">INDIVIDUAL CONTRIBUTION REPORT 2: </w:t>
            </w:r>
          </w:p>
          <w:p>
            <w:pPr>
              <w:rPr>
                <w:sz w:val="28"/>
                <w:szCs w:val="28"/>
              </w:rPr>
            </w:pPr>
          </w:p>
          <w:p>
            <w:pPr>
              <w:jc w:val="center"/>
              <w:rPr>
                <w:sz w:val="28"/>
                <w:szCs w:val="28"/>
              </w:rPr>
            </w:pPr>
          </w:p>
          <w:p>
            <w:pPr>
              <w:jc w:val="center"/>
              <w:rPr>
                <w:sz w:val="28"/>
                <w:szCs w:val="28"/>
              </w:rPr>
            </w:pPr>
            <w:r>
              <w:rPr>
                <w:b/>
                <w:sz w:val="28"/>
                <w:szCs w:val="28"/>
                <w:rtl w:val="0"/>
              </w:rPr>
              <w:t>CREDIT CARD FRAUD DETECTION SYSTEM</w:t>
            </w:r>
          </w:p>
          <w:p>
            <w:pPr>
              <w:jc w:val="center"/>
              <w:rPr>
                <w:sz w:val="28"/>
                <w:szCs w:val="28"/>
              </w:rPr>
            </w:pPr>
          </w:p>
          <w:p>
            <w:pPr>
              <w:jc w:val="center"/>
              <w:rPr>
                <w:sz w:val="24"/>
                <w:szCs w:val="24"/>
              </w:rPr>
            </w:pPr>
            <w:r>
              <w:rPr>
                <w:sz w:val="24"/>
                <w:szCs w:val="24"/>
                <w:rtl w:val="0"/>
              </w:rPr>
              <w:t>VIKASH KUMAR</w:t>
            </w:r>
          </w:p>
          <w:p>
            <w:pPr>
              <w:jc w:val="center"/>
              <w:rPr>
                <w:sz w:val="24"/>
                <w:szCs w:val="24"/>
              </w:rPr>
            </w:pPr>
            <w:r>
              <w:rPr>
                <w:sz w:val="24"/>
                <w:szCs w:val="24"/>
                <w:rtl w:val="0"/>
              </w:rPr>
              <w:t>1828218</w:t>
            </w: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both"/>
              <w:rPr>
                <w:sz w:val="24"/>
                <w:szCs w:val="24"/>
              </w:rPr>
            </w:pPr>
            <w:r>
              <w:rPr>
                <w:b/>
                <w:sz w:val="28"/>
                <w:szCs w:val="28"/>
                <w:rtl w:val="0"/>
              </w:rPr>
              <w:t xml:space="preserve"> Abstract: </w:t>
            </w:r>
            <w:r>
              <w:rPr>
                <w:sz w:val="24"/>
                <w:szCs w:val="24"/>
                <w:rtl w:val="0"/>
              </w:rPr>
              <w:t xml:space="preserve">As an engineer, we always look forward to contributing  our time and working towards the betterment of society  so any project idea which  saves our time is worth making. As today’s world is more dependent on  machines. </w:t>
            </w:r>
          </w:p>
          <w:p>
            <w:pPr>
              <w:rPr>
                <w:sz w:val="24"/>
                <w:szCs w:val="24"/>
              </w:rPr>
            </w:pPr>
            <w:r>
              <w:rPr>
                <w:sz w:val="24"/>
                <w:szCs w:val="24"/>
                <w:rtl w:val="0"/>
              </w:rPr>
              <w:t>Digitalization is making our daily life work more easier but here comes the disadvantage of this concept which is becoming a major threat to us as human beings.</w:t>
            </w:r>
          </w:p>
          <w:p>
            <w:pPr>
              <w:rPr>
                <w:sz w:val="24"/>
                <w:szCs w:val="24"/>
              </w:rPr>
            </w:pPr>
            <w:r>
              <w:rPr>
                <w:sz w:val="24"/>
                <w:szCs w:val="24"/>
                <w:rtl w:val="0"/>
              </w:rPr>
              <w:t>Due to the pandemic's drive for contactless payments, a lack of understanding and weaknesses in sensitive card credentials are leading to an increase in digital fraud.</w:t>
            </w:r>
          </w:p>
          <w:p>
            <w:pPr>
              <w:jc w:val="both"/>
              <w:rPr>
                <w:sz w:val="24"/>
                <w:szCs w:val="24"/>
              </w:rPr>
            </w:pPr>
            <w:r>
              <w:rPr>
                <w:sz w:val="24"/>
                <w:szCs w:val="24"/>
                <w:rtl w:val="0"/>
              </w:rPr>
              <w:t>So here we came up with this project, “ONLINE CREDIT CARD FRAUD DETECTION SYSTEM”.</w:t>
            </w:r>
          </w:p>
          <w:p>
            <w:pPr>
              <w:jc w:val="both"/>
              <w:rPr>
                <w:sz w:val="24"/>
                <w:szCs w:val="24"/>
              </w:rPr>
            </w:pPr>
          </w:p>
          <w:p>
            <w:pPr>
              <w:jc w:val="both"/>
              <w:rPr>
                <w:sz w:val="24"/>
                <w:szCs w:val="24"/>
              </w:rPr>
            </w:pPr>
          </w:p>
          <w:p>
            <w:pPr>
              <w:jc w:val="both"/>
              <w:rPr>
                <w:sz w:val="24"/>
                <w:szCs w:val="24"/>
              </w:rPr>
            </w:pPr>
          </w:p>
          <w:p>
            <w:pPr>
              <w:jc w:val="both"/>
              <w:rPr>
                <w:color w:val="414141"/>
                <w:sz w:val="24"/>
                <w:szCs w:val="24"/>
              </w:rPr>
            </w:pPr>
            <w:r>
              <w:rPr>
                <w:b/>
                <w:sz w:val="28"/>
                <w:szCs w:val="28"/>
                <w:rtl w:val="0"/>
              </w:rPr>
              <w:t>Individual contribution and findings:</w:t>
            </w:r>
            <w:r>
              <w:rPr>
                <w:color w:val="414141"/>
                <w:sz w:val="24"/>
                <w:szCs w:val="24"/>
                <w:rtl w:val="0"/>
              </w:rPr>
              <w:t>I took over the coding part of the problem, where we first read various identified problem statements which we had identified, then we read various research papers corresponding to the problem statement.</w:t>
            </w:r>
          </w:p>
          <w:p>
            <w:pPr>
              <w:pBdr>
                <w:top w:val="none" w:color="auto" w:sz="0" w:space="0"/>
                <w:left w:val="none" w:color="auto" w:sz="0" w:space="0"/>
                <w:bottom w:val="none" w:color="auto" w:sz="0" w:space="0"/>
                <w:right w:val="none" w:color="auto" w:sz="0" w:space="0"/>
                <w:between w:val="none" w:color="auto" w:sz="0" w:space="0"/>
              </w:pBdr>
              <w:shd w:val="clear" w:fill="FFFFFF"/>
              <w:jc w:val="both"/>
              <w:rPr>
                <w:color w:val="414141"/>
                <w:sz w:val="24"/>
                <w:szCs w:val="24"/>
              </w:rPr>
            </w:pPr>
            <w:r>
              <w:rPr>
                <w:color w:val="414141"/>
                <w:sz w:val="24"/>
                <w:szCs w:val="24"/>
                <w:rtl w:val="0"/>
              </w:rPr>
              <w:t>I then gathered all the information which we received from the research papers and drew out a solution to those problem statements and implemented them through coding, where we observed that our findings were giving us fruitful results which worked.</w:t>
            </w:r>
          </w:p>
          <w:p>
            <w:pPr>
              <w:jc w:val="both"/>
              <w:rPr>
                <w:b/>
                <w:sz w:val="28"/>
                <w:szCs w:val="28"/>
              </w:rPr>
            </w:pPr>
          </w:p>
          <w:p>
            <w:pPr>
              <w:jc w:val="both"/>
              <w:rPr>
                <w:sz w:val="24"/>
                <w:szCs w:val="24"/>
              </w:rPr>
            </w:pPr>
            <w:r>
              <w:rPr>
                <w:sz w:val="24"/>
                <w:szCs w:val="24"/>
                <w:rtl w:val="0"/>
              </w:rPr>
              <w:t xml:space="preserve"> </w:t>
            </w:r>
          </w:p>
          <w:p>
            <w:pPr>
              <w:jc w:val="both"/>
              <w:rPr>
                <w:b/>
                <w:sz w:val="28"/>
                <w:szCs w:val="28"/>
              </w:rPr>
            </w:pPr>
            <w:r>
              <w:rPr>
                <w:b/>
                <w:sz w:val="28"/>
                <w:szCs w:val="28"/>
                <w:rtl w:val="0"/>
              </w:rPr>
              <w:t xml:space="preserve">Individual contribution to project report preparation: </w:t>
            </w:r>
            <w:r>
              <w:rPr>
                <w:sz w:val="24"/>
                <w:szCs w:val="24"/>
                <w:rtl w:val="0"/>
              </w:rPr>
              <w:t xml:space="preserve">My role in the project report preparation was to create the “Implementation” and  “References’’ part of the report. </w:t>
            </w:r>
          </w:p>
          <w:p>
            <w:pPr>
              <w:rPr>
                <w:sz w:val="28"/>
                <w:szCs w:val="28"/>
              </w:rPr>
            </w:pPr>
          </w:p>
          <w:p>
            <w:pPr>
              <w:rPr>
                <w:sz w:val="28"/>
                <w:szCs w:val="28"/>
              </w:rPr>
            </w:pPr>
            <w:r>
              <w:rPr>
                <w:sz w:val="28"/>
                <w:szCs w:val="28"/>
                <w:rtl w:val="0"/>
              </w:rPr>
              <w:t xml:space="preserve"> </w:t>
            </w:r>
          </w:p>
          <w:p>
            <w:pPr>
              <w:rPr>
                <w:sz w:val="28"/>
                <w:szCs w:val="28"/>
              </w:rPr>
            </w:pPr>
          </w:p>
          <w:p>
            <w:pPr>
              <w:rPr>
                <w:sz w:val="28"/>
                <w:szCs w:val="28"/>
              </w:rPr>
            </w:pPr>
          </w:p>
          <w:p>
            <w:pPr>
              <w:rPr>
                <w:sz w:val="28"/>
                <w:szCs w:val="28"/>
              </w:rPr>
            </w:pPr>
            <w:r>
              <w:rPr>
                <w:sz w:val="28"/>
                <w:szCs w:val="28"/>
                <w:rtl w:val="0"/>
              </w:rPr>
              <w:t xml:space="preserve">  Full Signature of Supervisor:                                      Full signature of the student: </w:t>
            </w:r>
          </w:p>
          <w:p>
            <w:pPr>
              <w:rPr>
                <w:sz w:val="28"/>
                <w:szCs w:val="28"/>
              </w:rPr>
            </w:pPr>
            <w:r>
              <w:rPr>
                <w:sz w:val="28"/>
                <w:szCs w:val="28"/>
                <w:rtl w:val="0"/>
              </w:rPr>
              <w:t xml:space="preserve">  ……………………………. </w:t>
            </w:r>
            <w:r>
              <w:rPr>
                <w:sz w:val="28"/>
                <w:szCs w:val="28"/>
                <w:rtl w:val="0"/>
              </w:rPr>
              <w:tab/>
            </w:r>
            <w:r>
              <w:rPr>
                <w:sz w:val="28"/>
                <w:szCs w:val="28"/>
                <w:rtl w:val="0"/>
              </w:rPr>
              <w:tab/>
            </w:r>
            <w:r>
              <w:rPr>
                <w:sz w:val="28"/>
                <w:szCs w:val="28"/>
                <w:rtl w:val="0"/>
              </w:rPr>
              <w:tab/>
            </w:r>
            <w:r>
              <w:rPr>
                <w:sz w:val="28"/>
                <w:szCs w:val="28"/>
                <w:rtl w:val="0"/>
              </w:rPr>
              <w:tab/>
            </w:r>
            <w:r>
              <w:rPr>
                <w:sz w:val="28"/>
                <w:szCs w:val="28"/>
                <w:rtl w:val="0"/>
              </w:rPr>
              <w:t xml:space="preserve">  ……………………………..</w:t>
            </w:r>
          </w:p>
          <w:p>
            <w:r>
              <w:rPr>
                <w:rtl w:val="0"/>
              </w:rPr>
              <w:t xml:space="preserve">                                                                                                                                   </w:t>
            </w:r>
            <w:r>
              <w:rPr>
                <w:sz w:val="24"/>
                <w:szCs w:val="24"/>
                <w:rtl w:val="0"/>
              </w:rPr>
              <w:t>VIKASH KUMAR</w:t>
            </w:r>
          </w:p>
          <w:p/>
          <w:p/>
          <w:p/>
          <w:p/>
          <w:p/>
          <w:p/>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139700</wp:posOffset>
                      </wp:positionV>
                      <wp:extent cx="5791835" cy="12700"/>
                      <wp:effectExtent l="0" t="0" r="0" b="0"/>
                      <wp:wrapNone/>
                      <wp:docPr id="1071" name="Straight Arrow Connector 1071"/>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11pt;height:1pt;width:456.05pt;z-index:251659264;mso-width-relative:page;mso-height-relative:page;" fillcolor="#FFFFFF" filled="t" stroked="t" coordsize="21600,21600" o:gfxdata="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q6JsNIAAAAGAQAADwAAAAAAAAAB&#10;ACAAAAAiAAAAZHJzL2Rvd25yZXYueG1sUEsBAhQAFAAAAAgAh07iQI1AxjRPAgAA2AQAAA4AAAAA&#10;AAAAAQAgAAAAIQEAAGRycy9lMm9Eb2MueG1sUEsFBgAAAAAGAAYAWQEAAOIFAAAAAA==&#10;">
                      <v:fill on="t" focussize="0,0"/>
                      <v:stroke color="#000000" miterlimit="8" joinstyle="miter"/>
                      <v:imagedata o:title=""/>
                      <o:lock v:ext="edit" aspectratio="f"/>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i/>
                <w:sz w:val="23"/>
                <w:szCs w:val="23"/>
                <w:rtl w:val="0"/>
              </w:rPr>
              <w:t xml:space="preserve">School of Computer Engineering, KIIT, BBSR                                                                                    </w:t>
            </w:r>
            <w:r>
              <w:rPr>
                <w:sz w:val="23"/>
                <w:szCs w:val="23"/>
                <w:rtl w:val="0"/>
              </w:rPr>
              <w:t>12</w:t>
            </w:r>
          </w:p>
        </w:tc>
      </w:tr>
    </w:tbl>
    <w:p>
      <w:pPr>
        <w:tabs>
          <w:tab w:val="left" w:pos="8860"/>
        </w:tabs>
      </w:pPr>
    </w:p>
    <w:p>
      <w:pPr>
        <w:tabs>
          <w:tab w:val="left" w:pos="8860"/>
        </w:tabs>
      </w:pPr>
    </w:p>
    <w:p>
      <w:pPr>
        <w:tabs>
          <w:tab w:val="left" w:pos="8860"/>
        </w:tabs>
      </w:pPr>
    </w:p>
    <w:p>
      <w:pPr>
        <w:rPr>
          <w:vertAlign w:val="baseline"/>
        </w:rPr>
      </w:pPr>
    </w:p>
    <w:p>
      <w:pPr>
        <w:jc w:val="center"/>
        <w:rPr>
          <w:sz w:val="32"/>
          <w:szCs w:val="32"/>
          <w:vertAlign w:val="baseline"/>
        </w:rPr>
      </w:pPr>
      <w:r>
        <w:rPr>
          <w:color w:val="000000"/>
          <w:sz w:val="32"/>
          <w:szCs w:val="32"/>
          <w:vertAlign w:val="baseline"/>
          <w:rtl w:val="0"/>
        </w:rPr>
        <w:t>TURNITIN PLAGIARISM REPORT</w:t>
      </w:r>
    </w:p>
    <w:p>
      <w:pPr>
        <w:jc w:val="center"/>
        <w:rPr>
          <w:sz w:val="32"/>
          <w:szCs w:val="32"/>
          <w:vertAlign w:val="baseline"/>
        </w:rPr>
      </w:pPr>
      <w:r>
        <w:rPr>
          <w:b/>
          <w:color w:val="000000"/>
          <w:sz w:val="32"/>
          <w:szCs w:val="32"/>
          <w:vertAlign w:val="baseline"/>
          <w:rtl w:val="0"/>
        </w:rPr>
        <w:t>(This report is mandatory for all the projects and plagiarism</w:t>
      </w:r>
    </w:p>
    <w:p>
      <w:pPr>
        <w:jc w:val="center"/>
        <w:rPr>
          <w:color w:val="000000"/>
          <w:sz w:val="32"/>
          <w:szCs w:val="32"/>
          <w:vertAlign w:val="baseline"/>
        </w:rPr>
      </w:pPr>
      <w:r>
        <w:rPr>
          <w:b/>
          <w:color w:val="000000"/>
          <w:sz w:val="32"/>
          <w:szCs w:val="32"/>
          <w:vertAlign w:val="baseline"/>
          <w:rtl w:val="0"/>
        </w:rPr>
        <w:t>must be below 25%)</w:t>
      </w:r>
    </w:p>
    <w:p>
      <w:pPr>
        <w:jc w:val="center"/>
        <w:rPr>
          <w:color w:val="000000"/>
          <w:sz w:val="32"/>
          <w:szCs w:val="32"/>
          <w:vertAlign w:val="baseline"/>
        </w:rPr>
      </w:pPr>
    </w:p>
    <w:p>
      <w:pPr>
        <w:jc w:val="center"/>
        <w:rPr>
          <w:color w:val="000000"/>
          <w:sz w:val="32"/>
          <w:szCs w:val="32"/>
          <w:vertAlign w:val="baseline"/>
        </w:rPr>
      </w:pPr>
      <w:r>
        <w:rPr>
          <w:vertAlign w:val="baseline"/>
        </w:rPr>
        <w:drawing>
          <wp:inline distT="0" distB="0" distL="114300" distR="114300">
            <wp:extent cx="5259705" cy="4697730"/>
            <wp:effectExtent l="0" t="0" r="0" b="0"/>
            <wp:docPr id="1123" name="image61.png"/>
            <wp:cNvGraphicFramePr/>
            <a:graphic xmlns:a="http://schemas.openxmlformats.org/drawingml/2006/main">
              <a:graphicData uri="http://schemas.openxmlformats.org/drawingml/2006/picture">
                <pic:pic xmlns:pic="http://schemas.openxmlformats.org/drawingml/2006/picture">
                  <pic:nvPicPr>
                    <pic:cNvPr id="1123" name="image61.png"/>
                    <pic:cNvPicPr preferRelativeResize="0"/>
                  </pic:nvPicPr>
                  <pic:blipFill>
                    <a:blip r:embed="rId15"/>
                    <a:srcRect/>
                    <a:stretch>
                      <a:fillRect/>
                    </a:stretch>
                  </pic:blipFill>
                  <pic:spPr>
                    <a:xfrm>
                      <a:off x="0" y="0"/>
                      <a:ext cx="5259705" cy="4697730"/>
                    </a:xfrm>
                    <a:prstGeom prst="rect">
                      <a:avLst/>
                    </a:prstGeom>
                  </pic:spPr>
                </pic:pic>
              </a:graphicData>
            </a:graphic>
          </wp:inline>
        </w:drawing>
      </w: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
    <w:p/>
    <w:p>
      <w:pPr>
        <w:rPr>
          <w:vertAlign w:val="baseline"/>
        </w:rPr>
      </w:pPr>
    </w:p>
    <w:p>
      <w:pPr>
        <w:rPr>
          <w:sz w:val="23"/>
          <w:szCs w:val="23"/>
          <w:vertAlign w:val="baseline"/>
        </w:rPr>
      </w:pPr>
      <w:r>
        <w:rPr>
          <w:i/>
          <w:sz w:val="23"/>
          <w:szCs w:val="23"/>
          <w:vertAlign w:val="baseline"/>
          <w:rtl w:val="0"/>
        </w:rPr>
        <w:t>School of Computer Engineering, KIIT, BBSR</w:t>
      </w:r>
      <w:r>
        <w:rPr>
          <w:vertAlign w:val="baseline"/>
          <w:rtl w:val="0"/>
        </w:rPr>
        <w:tab/>
      </w:r>
      <w:r>
        <w:rPr>
          <w:vertAlign w:val="baseline"/>
          <w:rtl w:val="0"/>
        </w:rPr>
        <w:tab/>
      </w:r>
      <w:r>
        <w:rPr>
          <w:vertAlign w:val="baseline"/>
          <w:rtl w:val="0"/>
        </w:rPr>
        <w:tab/>
      </w:r>
      <w:r>
        <w:rPr>
          <w:vertAlign w:val="baseline"/>
          <w:rtl w:val="0"/>
        </w:rPr>
        <w:tab/>
      </w:r>
      <w:r>
        <w:rPr>
          <w:vertAlign w:val="baseline"/>
          <w:rtl w:val="0"/>
        </w:rPr>
        <w:tab/>
      </w:r>
      <w:r>
        <w:rPr>
          <w:vertAlign w:val="baseline"/>
          <w:rtl w:val="0"/>
        </w:rPr>
        <w:tab/>
      </w:r>
      <w:r>
        <w:rPr>
          <w:vertAlign w:val="baseline"/>
          <w:rtl w:val="0"/>
        </w:rPr>
        <w:tab/>
      </w:r>
      <w:r>
        <w:rPr>
          <w:rtl w:val="0"/>
        </w:rPr>
        <w:t xml:space="preserve">  13</w:t>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139700</wp:posOffset>
                </wp:positionV>
                <wp:extent cx="5791835" cy="12700"/>
                <wp:effectExtent l="0" t="0" r="0" b="0"/>
                <wp:wrapNone/>
                <wp:docPr id="1069" name="Straight Arrow Connector 1069"/>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11pt;height:1pt;width:456.05pt;z-index:251659264;mso-width-relative:page;mso-height-relative:page;" fillcolor="#FFFFFF" filled="t" stroked="t" coordsize="21600,21600" o:gfxdata="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auibDSAAAABgEAAA8AAAAAAAAA&#10;AQAgAAAAIgAAAGRycy9kb3ducmV2LnhtbFBLAQIUABQAAAAIAIdO4kC0eUHKUAIAANgEAAAOAAAA&#10;AAAAAAEAIAAAACEBAABkcnMvZTJvRG9jLnhtbFBLBQYAAAAABgAGAFkBAADjBQAAAAA=&#10;">
                <v:fill on="t" focussize="0,0"/>
                <v:stroke color="#000000" miterlimit="8" joinstyle="miter"/>
                <v:imagedata o:title=""/>
                <o:lock v:ext="edit" aspectratio="f"/>
              </v:shape>
            </w:pict>
          </mc:Fallback>
        </mc:AlternateContent>
      </w:r>
    </w:p>
    <w:sectPr>
      <w:type w:val="continuous"/>
      <w:pgSz w:w="11900" w:h="16838"/>
      <w:pgMar w:top="720" w:right="720" w:bottom="720" w:left="72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DF32A89"/>
    <w:rsid w:val="75C55C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uppressAutoHyphens/>
      <w:spacing w:line="1" w:lineRule="atLeast"/>
      <w:ind w:leftChars="-1" w:rightChars="0" w:hangingChars="1"/>
      <w:textAlignment w:val="top"/>
      <w:outlineLvl w:val="0"/>
    </w:pPr>
    <w:rPr>
      <w:rFonts w:asciiTheme="minorHAnsi" w:hAnsiTheme="minorHAnsi" w:eastAsiaTheme="minorEastAsia" w:cstheme="minorBidi"/>
      <w:w w:val="100"/>
      <w:position w:val="-1"/>
      <w:vertAlign w:val="baseline"/>
      <w:cs w:val="0"/>
      <w:lang w:val="en-IN" w:eastAsia="en-IN" w:bidi="ar-SA"/>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qFormat/>
    <w:uiPriority w:val="0"/>
    <w:rPr>
      <w:w w:val="100"/>
      <w:position w:val="-1"/>
      <w:vertAlign w:val="baseline"/>
      <w:cs w:val="0"/>
    </w:rPr>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qFormat/>
    <w:uiPriority w:val="0"/>
    <w:rPr>
      <w:color w:val="0000FF"/>
      <w:w w:val="100"/>
      <w:position w:val="-1"/>
      <w:u w:val="single"/>
      <w:vertAlign w:val="baseline"/>
      <w:cs w:val="0"/>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3">
    <w:name w:val="Table Normal1"/>
    <w:qFormat/>
    <w:uiPriority w:val="0"/>
  </w:style>
  <w:style w:type="table" w:customStyle="1" w:styleId="14">
    <w:name w:val="Table Normal2"/>
    <w:qFormat/>
    <w:uiPriority w:val="0"/>
    <w:pPr>
      <w:suppressAutoHyphens/>
      <w:spacing w:line="1" w:lineRule="atLeast"/>
      <w:ind w:leftChars="-1" w:rightChars="0" w:hangingChars="1"/>
      <w:textAlignment w:val="top"/>
      <w:outlineLvl w:val="0"/>
    </w:pPr>
    <w:rPr>
      <w:w w:val="100"/>
      <w:position w:val="-1"/>
      <w:vertAlign w:val="baseline"/>
      <w:cs w:val="0"/>
    </w:rPr>
  </w:style>
  <w:style w:type="table" w:customStyle="1" w:styleId="15">
    <w:name w:val="_Style 14"/>
    <w:basedOn w:val="13"/>
    <w:qFormat/>
    <w:uiPriority w:val="0"/>
    <w:rPr>
      <w:vertAlign w:val="baseline"/>
    </w:rPr>
    <w:tblPr>
      <w:tblCellMar>
        <w:top w:w="0" w:type="dxa"/>
        <w:left w:w="0" w:type="dxa"/>
        <w:bottom w:w="0" w:type="dxa"/>
        <w:right w:w="0" w:type="dxa"/>
      </w:tblCellMar>
    </w:tblPr>
  </w:style>
  <w:style w:type="table" w:customStyle="1" w:styleId="16">
    <w:name w:val="_Style 15"/>
    <w:basedOn w:val="13"/>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6"/>
    <w:basedOn w:val="13"/>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8">
    <w:name w:val="_Style 17"/>
    <w:basedOn w:val="13"/>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0nNB01AGClDJcyzctT/iP0VnUuQ==">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</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Office_11.2.0.11074_F1E327BC-269C-435d-A152-05C5408002CA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2022-04-09T10:44:00Z</dcterms:created>
  <dc:creator>nEW u</dc:creator>
  <cp:lastModifiedBy>KIIT</cp:lastModifiedBy>
  <dcterms:modified xsi:type="dcterms:W3CDTF">2022-04-17T15:49:45Z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36F5E312A1B04B65B065FBAC9440BB99</vt:lpwstr>
  </property>
</Properties>
</file>